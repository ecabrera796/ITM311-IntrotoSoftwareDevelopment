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bookmarkStart w:id="0" w:name="_GoBack"/>
            <w:bookmarkEnd w:id="0"/>
            <w:r>
              <w:rPr>
                <w:rFonts w:ascii="Times New Roman" w:eastAsia="Times New Roman" w:hAnsi="Times New Roman" w:cs="Times New Roman"/>
                <w:color w:val="000000"/>
                <w:sz w:val="22"/>
                <w:szCs w:val="22"/>
              </w:rPr>
              <w:t>True / False</w:t>
            </w:r>
          </w:p>
        </w:tc>
      </w:tr>
    </w:tbl>
    <w:p w:rsidR="00DF2CB1" w:rsidRDefault="00DF2CB1">
      <w:pPr>
        <w:shd w:val="clear" w:color="auto" w:fill="FFFFFF"/>
        <w:spacing w:after="90"/>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1. A variable can hold more than one value at a time.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865"/>
            </w:tblGrid>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DF2CB1" w:rsidRDefault="000F19F0">
                  <w:r>
                    <w:rPr>
                      <w:rFonts w:ascii="Times New Roman" w:eastAsia="Times New Roman" w:hAnsi="Times New Roman" w:cs="Times New Roman"/>
                      <w:color w:val="000000"/>
                      <w:sz w:val="22"/>
                      <w:szCs w:val="22"/>
                    </w:rPr>
                    <w:t>True</w:t>
                  </w:r>
                </w:p>
              </w:tc>
            </w:tr>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DF2CB1" w:rsidRDefault="000F19F0">
                  <w:r>
                    <w:rPr>
                      <w:rFonts w:ascii="Times New Roman" w:eastAsia="Times New Roman" w:hAnsi="Times New Roman" w:cs="Times New Roman"/>
                      <w:color w:val="000000"/>
                      <w:sz w:val="22"/>
                      <w:szCs w:val="22"/>
                    </w:rPr>
                    <w:t>False</w:t>
                  </w:r>
                </w:p>
              </w:tc>
            </w:tr>
          </w:tbl>
          <w:p w:rsidR="00DF2CB1" w:rsidRDefault="00DF2CB1">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465"/>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False</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54</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 xml:space="preserve">2. The </w:t>
            </w:r>
            <w:r>
              <w:rPr>
                <w:rFonts w:ascii="Courier New" w:eastAsia="Courier New" w:hAnsi="Courier New" w:cs="Courier New"/>
                <w:b/>
                <w:bCs/>
                <w:color w:val="000000"/>
                <w:sz w:val="22"/>
                <w:szCs w:val="22"/>
              </w:rPr>
              <w:t>int</w:t>
            </w:r>
            <w:r>
              <w:rPr>
                <w:rFonts w:ascii="Times New Roman" w:eastAsia="Times New Roman" w:hAnsi="Times New Roman" w:cs="Times New Roman"/>
                <w:color w:val="000000"/>
                <w:sz w:val="22"/>
                <w:szCs w:val="22"/>
              </w:rPr>
              <w:t xml:space="preserve"> data type is the most commonly used integer type.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865"/>
            </w:tblGrid>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DF2CB1" w:rsidRDefault="000F19F0">
                  <w:r>
                    <w:rPr>
                      <w:rFonts w:ascii="Times New Roman" w:eastAsia="Times New Roman" w:hAnsi="Times New Roman" w:cs="Times New Roman"/>
                      <w:color w:val="000000"/>
                      <w:sz w:val="22"/>
                      <w:szCs w:val="22"/>
                    </w:rPr>
                    <w:t>True</w:t>
                  </w:r>
                </w:p>
              </w:tc>
            </w:tr>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DF2CB1" w:rsidRDefault="000F19F0">
                  <w:r>
                    <w:rPr>
                      <w:rFonts w:ascii="Times New Roman" w:eastAsia="Times New Roman" w:hAnsi="Times New Roman" w:cs="Times New Roman"/>
                      <w:color w:val="000000"/>
                      <w:sz w:val="22"/>
                      <w:szCs w:val="22"/>
                    </w:rPr>
                    <w:t>False</w:t>
                  </w:r>
                </w:p>
              </w:tc>
            </w:tr>
          </w:tbl>
          <w:p w:rsidR="00DF2CB1" w:rsidRDefault="00DF2CB1">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416"/>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True</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64</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3. Multiplication, division, and remainder always take place after addition or subtraction in an expression.</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865"/>
            </w:tblGrid>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DF2CB1" w:rsidRDefault="000F19F0">
                  <w:r>
                    <w:rPr>
                      <w:rFonts w:ascii="Times New Roman" w:eastAsia="Times New Roman" w:hAnsi="Times New Roman" w:cs="Times New Roman"/>
                      <w:color w:val="000000"/>
                      <w:sz w:val="22"/>
                      <w:szCs w:val="22"/>
                    </w:rPr>
                    <w:t>True</w:t>
                  </w:r>
                </w:p>
              </w:tc>
            </w:tr>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DF2CB1" w:rsidRDefault="000F19F0">
                  <w:r>
                    <w:rPr>
                      <w:rFonts w:ascii="Times New Roman" w:eastAsia="Times New Roman" w:hAnsi="Times New Roman" w:cs="Times New Roman"/>
                      <w:color w:val="000000"/>
                      <w:sz w:val="22"/>
                      <w:szCs w:val="22"/>
                    </w:rPr>
                    <w:t>False</w:t>
                  </w:r>
                </w:p>
              </w:tc>
            </w:tr>
          </w:tbl>
          <w:p w:rsidR="00DF2CB1" w:rsidRDefault="00DF2CB1">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465"/>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False</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95</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 xml:space="preserve">4. The term </w:t>
            </w:r>
            <w:r>
              <w:rPr>
                <w:rFonts w:ascii="Times New Roman" w:eastAsia="Times New Roman" w:hAnsi="Times New Roman" w:cs="Times New Roman"/>
                <w:i/>
                <w:iCs/>
                <w:color w:val="000000"/>
                <w:sz w:val="22"/>
                <w:szCs w:val="22"/>
              </w:rPr>
              <w:t>parse</w:t>
            </w:r>
            <w:r>
              <w:rPr>
                <w:rFonts w:ascii="Times New Roman" w:eastAsia="Times New Roman" w:hAnsi="Times New Roman" w:cs="Times New Roman"/>
                <w:color w:val="000000"/>
                <w:sz w:val="22"/>
                <w:szCs w:val="22"/>
              </w:rPr>
              <w:t xml:space="preserve"> means to break into component parts.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865"/>
            </w:tblGrid>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DF2CB1" w:rsidRDefault="000F19F0">
                  <w:r>
                    <w:rPr>
                      <w:rFonts w:ascii="Times New Roman" w:eastAsia="Times New Roman" w:hAnsi="Times New Roman" w:cs="Times New Roman"/>
                      <w:color w:val="000000"/>
                      <w:sz w:val="22"/>
                      <w:szCs w:val="22"/>
                    </w:rPr>
                    <w:t>True</w:t>
                  </w:r>
                </w:p>
              </w:tc>
            </w:tr>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DF2CB1" w:rsidRDefault="000F19F0">
                  <w:r>
                    <w:rPr>
                      <w:rFonts w:ascii="Times New Roman" w:eastAsia="Times New Roman" w:hAnsi="Times New Roman" w:cs="Times New Roman"/>
                      <w:color w:val="000000"/>
                      <w:sz w:val="22"/>
                      <w:szCs w:val="22"/>
                    </w:rPr>
                    <w:t>False</w:t>
                  </w:r>
                </w:p>
              </w:tc>
            </w:tr>
          </w:tbl>
          <w:p w:rsidR="00DF2CB1" w:rsidRDefault="00DF2CB1">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416"/>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True</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90</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5. You can create a confirm dialog box with five arguments.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865"/>
            </w:tblGrid>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DF2CB1" w:rsidRDefault="000F19F0">
                  <w:r>
                    <w:rPr>
                      <w:rFonts w:ascii="Times New Roman" w:eastAsia="Times New Roman" w:hAnsi="Times New Roman" w:cs="Times New Roman"/>
                      <w:color w:val="000000"/>
                      <w:sz w:val="22"/>
                      <w:szCs w:val="22"/>
                    </w:rPr>
                    <w:t>True</w:t>
                  </w:r>
                </w:p>
              </w:tc>
            </w:tr>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DF2CB1" w:rsidRDefault="000F19F0">
                  <w:r>
                    <w:rPr>
                      <w:rFonts w:ascii="Times New Roman" w:eastAsia="Times New Roman" w:hAnsi="Times New Roman" w:cs="Times New Roman"/>
                      <w:color w:val="000000"/>
                      <w:sz w:val="22"/>
                      <w:szCs w:val="22"/>
                    </w:rPr>
                    <w:t>False</w:t>
                  </w:r>
                </w:p>
              </w:tc>
            </w:tr>
          </w:tbl>
          <w:p w:rsidR="00DF2CB1" w:rsidRDefault="00DF2CB1">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416"/>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True</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92</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6. Once a variable has been declared and initialized, new values may not be assigned to the variable.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865"/>
            </w:tblGrid>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DF2CB1" w:rsidRDefault="000F19F0">
                  <w:r>
                    <w:rPr>
                      <w:rFonts w:ascii="Times New Roman" w:eastAsia="Times New Roman" w:hAnsi="Times New Roman" w:cs="Times New Roman"/>
                      <w:color w:val="000000"/>
                      <w:sz w:val="22"/>
                      <w:szCs w:val="22"/>
                    </w:rPr>
                    <w:t>True</w:t>
                  </w:r>
                </w:p>
              </w:tc>
            </w:tr>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DF2CB1" w:rsidRDefault="000F19F0">
                  <w:r>
                    <w:rPr>
                      <w:rFonts w:ascii="Times New Roman" w:eastAsia="Times New Roman" w:hAnsi="Times New Roman" w:cs="Times New Roman"/>
                      <w:color w:val="000000"/>
                      <w:sz w:val="22"/>
                      <w:szCs w:val="22"/>
                    </w:rPr>
                    <w:t>False</w:t>
                  </w:r>
                </w:p>
              </w:tc>
            </w:tr>
          </w:tbl>
          <w:p w:rsidR="00DF2CB1" w:rsidRDefault="00DF2CB1">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465"/>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False</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55</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7. The expression  </w:t>
            </w:r>
            <w:r>
              <w:rPr>
                <w:rFonts w:ascii="Courier New" w:eastAsia="Courier New" w:hAnsi="Courier New" w:cs="Courier New"/>
                <w:color w:val="000000"/>
                <w:sz w:val="22"/>
                <w:szCs w:val="22"/>
              </w:rPr>
              <w:t>boolean isTenLarger = (10 &lt; 5)</w:t>
            </w:r>
            <w:r>
              <w:rPr>
                <w:rFonts w:ascii="Times New Roman" w:eastAsia="Times New Roman" w:hAnsi="Times New Roman" w:cs="Times New Roman"/>
                <w:color w:val="000000"/>
                <w:sz w:val="22"/>
                <w:szCs w:val="22"/>
              </w:rPr>
              <w:t xml:space="preserve"> will produce a value of </w:t>
            </w:r>
            <w:r>
              <w:rPr>
                <w:rFonts w:ascii="Courier New" w:eastAsia="Courier New" w:hAnsi="Courier New" w:cs="Courier New"/>
                <w:color w:val="000000"/>
                <w:sz w:val="22"/>
                <w:szCs w:val="22"/>
              </w:rPr>
              <w:t>true</w:t>
            </w:r>
            <w:r>
              <w:rPr>
                <w:rFonts w:ascii="Times New Roman" w:eastAsia="Times New Roman" w:hAnsi="Times New Roman" w:cs="Times New Roman"/>
                <w:color w:val="000000"/>
                <w:sz w:val="22"/>
                <w:szCs w:val="22"/>
              </w:rPr>
              <w:t>.</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865"/>
            </w:tblGrid>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DF2CB1" w:rsidRDefault="000F19F0">
                  <w:r>
                    <w:rPr>
                      <w:rFonts w:ascii="Times New Roman" w:eastAsia="Times New Roman" w:hAnsi="Times New Roman" w:cs="Times New Roman"/>
                      <w:color w:val="000000"/>
                      <w:sz w:val="22"/>
                      <w:szCs w:val="22"/>
                    </w:rPr>
                    <w:t>True</w:t>
                  </w:r>
                </w:p>
              </w:tc>
            </w:tr>
            <w:tr w:rsidR="00DF2CB1">
              <w:tc>
                <w:tcPr>
                  <w:tcW w:w="400" w:type="dxa"/>
                  <w:tcMar>
                    <w:top w:w="0" w:type="dxa"/>
                    <w:left w:w="0" w:type="dxa"/>
                    <w:bottom w:w="0" w:type="dxa"/>
                    <w:right w:w="0" w:type="dxa"/>
                  </w:tcMar>
                </w:tcPr>
                <w:p w:rsidR="00DF2CB1" w:rsidRDefault="000F19F0">
                  <w:r>
                    <w:rPr>
                      <w:color w:val="000000"/>
                      <w:sz w:val="20"/>
                      <w:szCs w:val="20"/>
                    </w:rPr>
                    <w:lastRenderedPageBreak/>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DF2CB1" w:rsidRDefault="000F19F0">
                  <w:r>
                    <w:rPr>
                      <w:rFonts w:ascii="Times New Roman" w:eastAsia="Times New Roman" w:hAnsi="Times New Roman" w:cs="Times New Roman"/>
                      <w:color w:val="000000"/>
                      <w:sz w:val="22"/>
                      <w:szCs w:val="22"/>
                    </w:rPr>
                    <w:t>False</w:t>
                  </w:r>
                </w:p>
              </w:tc>
            </w:tr>
          </w:tbl>
          <w:p w:rsidR="00DF2CB1" w:rsidRDefault="00DF2CB1">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465"/>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False</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70</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8. Even if a statement occupies multiple lines, the statement is not complete until the semicolon is reached.</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865"/>
            </w:tblGrid>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DF2CB1" w:rsidRDefault="000F19F0">
                  <w:r>
                    <w:rPr>
                      <w:rFonts w:ascii="Times New Roman" w:eastAsia="Times New Roman" w:hAnsi="Times New Roman" w:cs="Times New Roman"/>
                      <w:color w:val="000000"/>
                      <w:sz w:val="22"/>
                      <w:szCs w:val="22"/>
                    </w:rPr>
                    <w:t>True</w:t>
                  </w:r>
                </w:p>
              </w:tc>
            </w:tr>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DF2CB1" w:rsidRDefault="000F19F0">
                  <w:r>
                    <w:rPr>
                      <w:rFonts w:ascii="Times New Roman" w:eastAsia="Times New Roman" w:hAnsi="Times New Roman" w:cs="Times New Roman"/>
                      <w:color w:val="000000"/>
                      <w:sz w:val="22"/>
                      <w:szCs w:val="22"/>
                    </w:rPr>
                    <w:t>False</w:t>
                  </w:r>
                </w:p>
              </w:tc>
            </w:tr>
          </w:tbl>
          <w:p w:rsidR="00DF2CB1" w:rsidRDefault="00DF2CB1">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416"/>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True</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56</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9. You are limited to declaring a maximum of three variables in a single statement.</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865"/>
            </w:tblGrid>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DF2CB1" w:rsidRDefault="000F19F0">
                  <w:r>
                    <w:rPr>
                      <w:rFonts w:ascii="Times New Roman" w:eastAsia="Times New Roman" w:hAnsi="Times New Roman" w:cs="Times New Roman"/>
                      <w:color w:val="000000"/>
                      <w:sz w:val="22"/>
                      <w:szCs w:val="22"/>
                    </w:rPr>
                    <w:t>True</w:t>
                  </w:r>
                </w:p>
              </w:tc>
            </w:tr>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DF2CB1" w:rsidRDefault="000F19F0">
                  <w:r>
                    <w:rPr>
                      <w:rFonts w:ascii="Times New Roman" w:eastAsia="Times New Roman" w:hAnsi="Times New Roman" w:cs="Times New Roman"/>
                      <w:color w:val="000000"/>
                      <w:sz w:val="22"/>
                      <w:szCs w:val="22"/>
                    </w:rPr>
                    <w:t>False</w:t>
                  </w:r>
                </w:p>
              </w:tc>
            </w:tr>
          </w:tbl>
          <w:p w:rsidR="00DF2CB1" w:rsidRDefault="00DF2CB1">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465"/>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False</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56</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 xml:space="preserve">10. The </w:t>
            </w:r>
            <w:r>
              <w:rPr>
                <w:rFonts w:ascii="Courier New" w:eastAsia="Courier New" w:hAnsi="Courier New" w:cs="Courier New"/>
                <w:b/>
                <w:bCs/>
                <w:color w:val="000000"/>
                <w:sz w:val="22"/>
                <w:szCs w:val="22"/>
              </w:rPr>
              <w:t>byte</w:t>
            </w:r>
            <w:r>
              <w:rPr>
                <w:rFonts w:ascii="Times New Roman" w:eastAsia="Times New Roman" w:hAnsi="Times New Roman" w:cs="Times New Roman"/>
                <w:color w:val="000000"/>
                <w:sz w:val="22"/>
                <w:szCs w:val="22"/>
              </w:rPr>
              <w:t xml:space="preserve"> and </w:t>
            </w:r>
            <w:r>
              <w:rPr>
                <w:rFonts w:ascii="Courier New" w:eastAsia="Courier New" w:hAnsi="Courier New" w:cs="Courier New"/>
                <w:b/>
                <w:bCs/>
                <w:color w:val="000000"/>
                <w:sz w:val="22"/>
                <w:szCs w:val="22"/>
              </w:rPr>
              <w:t>short</w:t>
            </w:r>
            <w:r>
              <w:rPr>
                <w:rFonts w:ascii="Times New Roman" w:eastAsia="Times New Roman" w:hAnsi="Times New Roman" w:cs="Times New Roman"/>
                <w:color w:val="000000"/>
                <w:sz w:val="22"/>
                <w:szCs w:val="22"/>
              </w:rPr>
              <w:t xml:space="preserve"> data types occupy less memory and can hold only smaller values.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865"/>
            </w:tblGrid>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DF2CB1" w:rsidRDefault="000F19F0">
                  <w:r>
                    <w:rPr>
                      <w:rFonts w:ascii="Times New Roman" w:eastAsia="Times New Roman" w:hAnsi="Times New Roman" w:cs="Times New Roman"/>
                      <w:color w:val="000000"/>
                      <w:sz w:val="22"/>
                      <w:szCs w:val="22"/>
                    </w:rPr>
                    <w:t>True</w:t>
                  </w:r>
                </w:p>
              </w:tc>
            </w:tr>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DF2CB1" w:rsidRDefault="000F19F0">
                  <w:r>
                    <w:rPr>
                      <w:rFonts w:ascii="Times New Roman" w:eastAsia="Times New Roman" w:hAnsi="Times New Roman" w:cs="Times New Roman"/>
                      <w:color w:val="000000"/>
                      <w:sz w:val="22"/>
                      <w:szCs w:val="22"/>
                    </w:rPr>
                    <w:t>False</w:t>
                  </w:r>
                </w:p>
              </w:tc>
            </w:tr>
          </w:tbl>
          <w:p w:rsidR="00DF2CB1" w:rsidRDefault="00DF2CB1">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416"/>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True</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64</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Multiple Choice</w:t>
            </w:r>
          </w:p>
        </w:tc>
      </w:tr>
    </w:tbl>
    <w:p w:rsidR="00DF2CB1" w:rsidRDefault="00DF2CB1">
      <w:pPr>
        <w:shd w:val="clear" w:color="auto" w:fill="FFFFFF"/>
        <w:spacing w:after="90"/>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11. A data item is ____ when it cannot be changed while a program is running.</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207"/>
              <w:gridCol w:w="220"/>
              <w:gridCol w:w="1134"/>
            </w:tblGrid>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variable</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constant</w:t>
                  </w:r>
                </w:p>
              </w:tc>
            </w:tr>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primitive</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literal</w:t>
                  </w:r>
                </w:p>
              </w:tc>
            </w:tr>
          </w:tbl>
          <w:p w:rsidR="00DF2CB1" w:rsidRDefault="00DF2CB1">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220"/>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b</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54</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12. A ____ is a named memory location that you can use to store a value.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219"/>
              <w:gridCol w:w="220"/>
              <w:gridCol w:w="1207"/>
            </w:tblGrid>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cast</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variable</w:t>
                  </w:r>
                </w:p>
              </w:tc>
            </w:tr>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reference</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primitive</w:t>
                  </w:r>
                </w:p>
              </w:tc>
            </w:tr>
          </w:tbl>
          <w:p w:rsidR="00DF2CB1" w:rsidRDefault="00DF2CB1">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220"/>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b</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54</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13. Primitive types serve as the building blocks for more complex data types, called ____ types.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219"/>
              <w:gridCol w:w="220"/>
              <w:gridCol w:w="914"/>
            </w:tblGrid>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integer</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literal</w:t>
                  </w:r>
                </w:p>
              </w:tc>
            </w:tr>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reference</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data</w:t>
                  </w:r>
                </w:p>
              </w:tc>
            </w:tr>
          </w:tbl>
          <w:p w:rsidR="00DF2CB1" w:rsidRDefault="00DF2CB1">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220"/>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c</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lastRenderedPageBreak/>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54</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14. ____ refers to the order in which values are used with operators.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562"/>
              <w:gridCol w:w="220"/>
              <w:gridCol w:w="1525"/>
            </w:tblGrid>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Associativity</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Initialization</w:t>
                  </w:r>
                </w:p>
              </w:tc>
            </w:tr>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Declaration</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Floating</w:t>
                  </w:r>
                </w:p>
              </w:tc>
            </w:tr>
          </w:tbl>
          <w:p w:rsidR="00DF2CB1" w:rsidRDefault="00DF2CB1">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220"/>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a</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55</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15. In Java, you use variables of type ____ to store integers, or whole numbers.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797"/>
              <w:gridCol w:w="220"/>
              <w:gridCol w:w="1193"/>
            </w:tblGrid>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DF2CB1" w:rsidRDefault="000F19F0">
                  <w:pPr>
                    <w:pStyle w:val="p"/>
                  </w:pPr>
                  <w:r>
                    <w:rPr>
                      <w:rFonts w:ascii="Courier New" w:eastAsia="Courier New" w:hAnsi="Courier New" w:cs="Courier New"/>
                      <w:color w:val="000000"/>
                      <w:sz w:val="22"/>
                      <w:szCs w:val="22"/>
                    </w:rPr>
                    <w:t>num</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DF2CB1" w:rsidRDefault="000F19F0">
                  <w:pPr>
                    <w:pStyle w:val="p"/>
                  </w:pPr>
                  <w:r>
                    <w:rPr>
                      <w:rFonts w:ascii="Courier New" w:eastAsia="Courier New" w:hAnsi="Courier New" w:cs="Courier New"/>
                      <w:color w:val="000000"/>
                      <w:sz w:val="22"/>
                      <w:szCs w:val="22"/>
                    </w:rPr>
                    <w:t>double</w:t>
                  </w:r>
                </w:p>
              </w:tc>
            </w:tr>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DF2CB1" w:rsidRDefault="000F19F0">
                  <w:pPr>
                    <w:pStyle w:val="p"/>
                  </w:pPr>
                  <w:r>
                    <w:rPr>
                      <w:rFonts w:ascii="Courier New" w:eastAsia="Courier New" w:hAnsi="Courier New" w:cs="Courier New"/>
                      <w:color w:val="000000"/>
                      <w:sz w:val="22"/>
                      <w:szCs w:val="22"/>
                    </w:rPr>
                    <w:t>var</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DF2CB1" w:rsidRDefault="000F19F0">
                  <w:pPr>
                    <w:pStyle w:val="p"/>
                  </w:pPr>
                  <w:r>
                    <w:rPr>
                      <w:rFonts w:ascii="Courier New" w:eastAsia="Courier New" w:hAnsi="Courier New" w:cs="Courier New"/>
                      <w:color w:val="000000"/>
                      <w:sz w:val="22"/>
                      <w:szCs w:val="22"/>
                    </w:rPr>
                    <w:t>int</w:t>
                  </w:r>
                </w:p>
              </w:tc>
            </w:tr>
          </w:tbl>
          <w:p w:rsidR="00DF2CB1" w:rsidRDefault="00DF2CB1">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550"/>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d</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54, 64</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 xml:space="preserve">16. A(n) ____ variable can hold only one of two values: </w:t>
            </w:r>
            <w:r>
              <w:rPr>
                <w:rFonts w:ascii="Courier New" w:eastAsia="Courier New" w:hAnsi="Courier New" w:cs="Courier New"/>
                <w:color w:val="000000"/>
                <w:sz w:val="22"/>
                <w:szCs w:val="22"/>
              </w:rPr>
              <w:t>true</w:t>
            </w:r>
            <w:r>
              <w:rPr>
                <w:rFonts w:ascii="Times New Roman" w:eastAsia="Times New Roman" w:hAnsi="Times New Roman" w:cs="Times New Roman"/>
                <w:color w:val="000000"/>
                <w:sz w:val="22"/>
                <w:szCs w:val="22"/>
              </w:rPr>
              <w:t xml:space="preserve"> or </w:t>
            </w:r>
            <w:r>
              <w:rPr>
                <w:rFonts w:ascii="Courier New" w:eastAsia="Courier New" w:hAnsi="Courier New" w:cs="Courier New"/>
                <w:color w:val="000000"/>
                <w:sz w:val="22"/>
                <w:szCs w:val="22"/>
              </w:rPr>
              <w:t>false</w:t>
            </w:r>
            <w:r>
              <w:rPr>
                <w:rFonts w:ascii="Times New Roman" w:eastAsia="Times New Roman" w:hAnsi="Times New Roman" w:cs="Times New Roman"/>
                <w:color w:val="000000"/>
                <w:sz w:val="22"/>
                <w:szCs w:val="22"/>
              </w:rPr>
              <w:t>.</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325"/>
              <w:gridCol w:w="220"/>
              <w:gridCol w:w="1721"/>
            </w:tblGrid>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DF2CB1" w:rsidRDefault="000F19F0">
                  <w:pPr>
                    <w:pStyle w:val="p"/>
                  </w:pPr>
                  <w:r>
                    <w:rPr>
                      <w:rFonts w:ascii="Courier New" w:eastAsia="Courier New" w:hAnsi="Courier New" w:cs="Courier New"/>
                      <w:color w:val="000000"/>
                      <w:sz w:val="22"/>
                      <w:szCs w:val="22"/>
                    </w:rPr>
                    <w:t>integer</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DF2CB1" w:rsidRDefault="000F19F0">
                  <w:pPr>
                    <w:pStyle w:val="p"/>
                  </w:pPr>
                  <w:r>
                    <w:rPr>
                      <w:rFonts w:ascii="Courier New" w:eastAsia="Courier New" w:hAnsi="Courier New" w:cs="Courier New"/>
                      <w:color w:val="000000"/>
                      <w:sz w:val="22"/>
                      <w:szCs w:val="22"/>
                    </w:rPr>
                    <w:t>boolean</w:t>
                  </w:r>
                </w:p>
              </w:tc>
            </w:tr>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DF2CB1" w:rsidRDefault="000F19F0">
                  <w:pPr>
                    <w:pStyle w:val="p"/>
                  </w:pPr>
                  <w:r>
                    <w:rPr>
                      <w:rFonts w:ascii="Courier New" w:eastAsia="Courier New" w:hAnsi="Courier New" w:cs="Courier New"/>
                      <w:color w:val="000000"/>
                      <w:sz w:val="22"/>
                      <w:szCs w:val="22"/>
                    </w:rPr>
                    <w:t>true</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DF2CB1" w:rsidRDefault="000F19F0">
                  <w:pPr>
                    <w:pStyle w:val="p"/>
                  </w:pPr>
                  <w:r>
                    <w:rPr>
                      <w:rFonts w:ascii="Courier New" w:eastAsia="Courier New" w:hAnsi="Courier New" w:cs="Courier New"/>
                      <w:color w:val="000000"/>
                      <w:sz w:val="22"/>
                      <w:szCs w:val="22"/>
                    </w:rPr>
                    <w:t>comparison</w:t>
                  </w:r>
                </w:p>
              </w:tc>
            </w:tr>
          </w:tbl>
          <w:p w:rsidR="00DF2CB1" w:rsidRDefault="00DF2CB1">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220"/>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b</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70</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17. The term ____ refers to the mathematical accuracy of a value.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873"/>
              <w:gridCol w:w="220"/>
              <w:gridCol w:w="3798"/>
            </w:tblGrid>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float data</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real integers</w:t>
                  </w:r>
                </w:p>
              </w:tc>
            </w:tr>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significant digits</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single-precision floating-point number</w:t>
                  </w:r>
                </w:p>
              </w:tc>
            </w:tr>
          </w:tbl>
          <w:p w:rsidR="00DF2CB1" w:rsidRDefault="00DF2CB1">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220"/>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c</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71</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18. A ____ data type can hold 14 or 15 significant digits of accuracy.</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193"/>
              <w:gridCol w:w="220"/>
              <w:gridCol w:w="1325"/>
            </w:tblGrid>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DF2CB1" w:rsidRDefault="000F19F0">
                  <w:pPr>
                    <w:pStyle w:val="p"/>
                  </w:pPr>
                  <w:r>
                    <w:rPr>
                      <w:rFonts w:ascii="Courier New" w:eastAsia="Courier New" w:hAnsi="Courier New" w:cs="Courier New"/>
                      <w:color w:val="000000"/>
                      <w:sz w:val="22"/>
                      <w:szCs w:val="22"/>
                    </w:rPr>
                    <w:t>double</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DF2CB1" w:rsidRDefault="000F19F0">
                  <w:pPr>
                    <w:pStyle w:val="p"/>
                  </w:pPr>
                  <w:r>
                    <w:rPr>
                      <w:rFonts w:ascii="Courier New" w:eastAsia="Courier New" w:hAnsi="Courier New" w:cs="Courier New"/>
                      <w:color w:val="000000"/>
                      <w:sz w:val="22"/>
                      <w:szCs w:val="22"/>
                    </w:rPr>
                    <w:t>float</w:t>
                  </w:r>
                </w:p>
              </w:tc>
            </w:tr>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DF2CB1" w:rsidRDefault="000F19F0">
                  <w:pPr>
                    <w:pStyle w:val="p"/>
                  </w:pPr>
                  <w:r>
                    <w:rPr>
                      <w:rFonts w:ascii="Courier New" w:eastAsia="Courier New" w:hAnsi="Courier New" w:cs="Courier New"/>
                      <w:color w:val="000000"/>
                      <w:sz w:val="22"/>
                      <w:szCs w:val="22"/>
                    </w:rPr>
                    <w:t>char</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DF2CB1" w:rsidRDefault="000F19F0">
                  <w:pPr>
                    <w:pStyle w:val="p"/>
                  </w:pPr>
                  <w:r>
                    <w:rPr>
                      <w:rFonts w:ascii="Courier New" w:eastAsia="Courier New" w:hAnsi="Courier New" w:cs="Courier New"/>
                      <w:color w:val="000000"/>
                      <w:sz w:val="22"/>
                      <w:szCs w:val="22"/>
                    </w:rPr>
                    <w:t>boolean</w:t>
                  </w:r>
                </w:p>
              </w:tc>
            </w:tr>
          </w:tbl>
          <w:p w:rsidR="00DF2CB1" w:rsidRDefault="00DF2CB1">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220"/>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a</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71</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19. You use the ____ data type to hold any single character.</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193"/>
              <w:gridCol w:w="220"/>
              <w:gridCol w:w="1061"/>
            </w:tblGrid>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DF2CB1" w:rsidRDefault="000F19F0">
                  <w:pPr>
                    <w:pStyle w:val="p"/>
                  </w:pPr>
                  <w:r>
                    <w:rPr>
                      <w:rFonts w:ascii="Courier New" w:eastAsia="Courier New" w:hAnsi="Courier New" w:cs="Courier New"/>
                      <w:color w:val="000000"/>
                      <w:sz w:val="22"/>
                      <w:szCs w:val="22"/>
                    </w:rPr>
                    <w:t>single</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DF2CB1" w:rsidRDefault="000F19F0">
                  <w:pPr>
                    <w:pStyle w:val="p"/>
                  </w:pPr>
                  <w:r>
                    <w:rPr>
                      <w:rFonts w:ascii="Courier New" w:eastAsia="Courier New" w:hAnsi="Courier New" w:cs="Courier New"/>
                      <w:color w:val="000000"/>
                      <w:sz w:val="22"/>
                      <w:szCs w:val="22"/>
                    </w:rPr>
                    <w:t>char</w:t>
                  </w:r>
                </w:p>
              </w:tc>
            </w:tr>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DF2CB1" w:rsidRDefault="000F19F0">
                  <w:pPr>
                    <w:pStyle w:val="p"/>
                  </w:pPr>
                  <w:r>
                    <w:rPr>
                      <w:rFonts w:ascii="Courier New" w:eastAsia="Courier New" w:hAnsi="Courier New" w:cs="Courier New"/>
                      <w:color w:val="000000"/>
                      <w:sz w:val="22"/>
                      <w:szCs w:val="22"/>
                    </w:rPr>
                    <w:t>byte</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DF2CB1" w:rsidRDefault="000F19F0">
                  <w:pPr>
                    <w:pStyle w:val="p"/>
                  </w:pPr>
                  <w:r>
                    <w:rPr>
                      <w:rFonts w:ascii="Courier New" w:eastAsia="Courier New" w:hAnsi="Courier New" w:cs="Courier New"/>
                      <w:color w:val="000000"/>
                      <w:sz w:val="22"/>
                      <w:szCs w:val="22"/>
                    </w:rPr>
                    <w:t>float</w:t>
                  </w:r>
                </w:p>
              </w:tc>
            </w:tr>
          </w:tbl>
          <w:p w:rsidR="00DF2CB1" w:rsidRDefault="00DF2CB1">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220"/>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b</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72</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20. In Java, ____ is a built-in class that provides you with the means for storing and manipulating character strings.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193"/>
              <w:gridCol w:w="220"/>
              <w:gridCol w:w="1589"/>
            </w:tblGrid>
            <w:tr w:rsidR="00DF2CB1">
              <w:tc>
                <w:tcPr>
                  <w:tcW w:w="400" w:type="dxa"/>
                  <w:tcMar>
                    <w:top w:w="0" w:type="dxa"/>
                    <w:left w:w="0" w:type="dxa"/>
                    <w:bottom w:w="0" w:type="dxa"/>
                    <w:right w:w="0" w:type="dxa"/>
                  </w:tcMar>
                </w:tcPr>
                <w:p w:rsidR="00DF2CB1" w:rsidRDefault="000F19F0">
                  <w:r>
                    <w:rPr>
                      <w:color w:val="000000"/>
                      <w:sz w:val="20"/>
                      <w:szCs w:val="20"/>
                    </w:rPr>
                    <w:lastRenderedPageBreak/>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DF2CB1" w:rsidRDefault="000F19F0">
                  <w:pPr>
                    <w:pStyle w:val="p"/>
                  </w:pPr>
                  <w:r>
                    <w:rPr>
                      <w:rFonts w:ascii="Courier New" w:eastAsia="Courier New" w:hAnsi="Courier New" w:cs="Courier New"/>
                      <w:color w:val="000000"/>
                      <w:sz w:val="22"/>
                      <w:szCs w:val="22"/>
                    </w:rPr>
                    <w:t>Escape</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DF2CB1" w:rsidRDefault="000F19F0">
                  <w:pPr>
                    <w:pStyle w:val="p"/>
                  </w:pPr>
                  <w:r>
                    <w:rPr>
                      <w:rFonts w:ascii="Courier New" w:eastAsia="Courier New" w:hAnsi="Courier New" w:cs="Courier New"/>
                      <w:color w:val="000000"/>
                      <w:sz w:val="22"/>
                      <w:szCs w:val="22"/>
                    </w:rPr>
                    <w:t>Type</w:t>
                  </w:r>
                </w:p>
              </w:tc>
            </w:tr>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DF2CB1" w:rsidRDefault="000F19F0">
                  <w:pPr>
                    <w:pStyle w:val="p"/>
                  </w:pPr>
                  <w:r>
                    <w:rPr>
                      <w:rFonts w:ascii="Courier New" w:eastAsia="Courier New" w:hAnsi="Courier New" w:cs="Courier New"/>
                      <w:color w:val="000000"/>
                      <w:sz w:val="22"/>
                      <w:szCs w:val="22"/>
                    </w:rPr>
                    <w:t>String</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DF2CB1" w:rsidRDefault="000F19F0">
                  <w:pPr>
                    <w:pStyle w:val="p"/>
                  </w:pPr>
                  <w:r>
                    <w:rPr>
                      <w:rFonts w:ascii="Courier New" w:eastAsia="Courier New" w:hAnsi="Courier New" w:cs="Courier New"/>
                      <w:color w:val="000000"/>
                      <w:sz w:val="22"/>
                      <w:szCs w:val="22"/>
                    </w:rPr>
                    <w:t>Character</w:t>
                  </w:r>
                </w:p>
              </w:tc>
            </w:tr>
          </w:tbl>
          <w:p w:rsidR="00DF2CB1" w:rsidRDefault="00DF2CB1">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220"/>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c</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74</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21. You can store any character, including nonprinting characters such as a backspace or a tab, in a(n) ____ variable.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325"/>
              <w:gridCol w:w="220"/>
              <w:gridCol w:w="929"/>
            </w:tblGrid>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DF2CB1" w:rsidRDefault="000F19F0">
                  <w:pPr>
                    <w:pStyle w:val="p"/>
                  </w:pPr>
                  <w:r>
                    <w:rPr>
                      <w:rFonts w:ascii="Courier New" w:eastAsia="Courier New" w:hAnsi="Courier New" w:cs="Courier New"/>
                      <w:color w:val="000000"/>
                      <w:sz w:val="22"/>
                      <w:szCs w:val="22"/>
                    </w:rPr>
                    <w:t>int</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DF2CB1" w:rsidRDefault="000F19F0">
                  <w:pPr>
                    <w:pStyle w:val="p"/>
                  </w:pPr>
                  <w:r>
                    <w:rPr>
                      <w:rFonts w:ascii="Courier New" w:eastAsia="Courier New" w:hAnsi="Courier New" w:cs="Courier New"/>
                      <w:color w:val="000000"/>
                      <w:sz w:val="22"/>
                      <w:szCs w:val="22"/>
                    </w:rPr>
                    <w:t>char</w:t>
                  </w:r>
                </w:p>
              </w:tc>
            </w:tr>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DF2CB1" w:rsidRDefault="000F19F0">
                  <w:pPr>
                    <w:pStyle w:val="p"/>
                  </w:pPr>
                  <w:r>
                    <w:rPr>
                      <w:rFonts w:ascii="Courier New" w:eastAsia="Courier New" w:hAnsi="Courier New" w:cs="Courier New"/>
                      <w:color w:val="000000"/>
                      <w:sz w:val="22"/>
                      <w:szCs w:val="22"/>
                    </w:rPr>
                    <w:t>boolean</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DF2CB1" w:rsidRDefault="000F19F0">
                  <w:pPr>
                    <w:pStyle w:val="p"/>
                  </w:pPr>
                  <w:r>
                    <w:rPr>
                      <w:rFonts w:ascii="Courier New" w:eastAsia="Courier New" w:hAnsi="Courier New" w:cs="Courier New"/>
                      <w:color w:val="000000"/>
                      <w:sz w:val="22"/>
                      <w:szCs w:val="22"/>
                    </w:rPr>
                    <w:t>set</w:t>
                  </w:r>
                </w:p>
              </w:tc>
            </w:tr>
          </w:tbl>
          <w:p w:rsidR="00DF2CB1" w:rsidRDefault="00DF2CB1">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220"/>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b</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75</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 xml:space="preserve">22. The characters ____ move the cursor to the next line when used within a </w:t>
            </w:r>
            <w:r>
              <w:rPr>
                <w:rFonts w:ascii="Courier New" w:eastAsia="Courier New" w:hAnsi="Courier New" w:cs="Courier New"/>
                <w:color w:val="000000"/>
                <w:sz w:val="22"/>
                <w:szCs w:val="22"/>
              </w:rPr>
              <w:t>println()</w:t>
            </w:r>
            <w:r>
              <w:rPr>
                <w:rFonts w:ascii="Times New Roman" w:eastAsia="Times New Roman" w:hAnsi="Times New Roman" w:cs="Times New Roman"/>
                <w:color w:val="000000"/>
                <w:sz w:val="22"/>
                <w:szCs w:val="22"/>
              </w:rPr>
              <w:t xml:space="preserve"> statement.</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665"/>
              <w:gridCol w:w="220"/>
              <w:gridCol w:w="665"/>
            </w:tblGrid>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DF2CB1" w:rsidRDefault="000F19F0">
                  <w:pPr>
                    <w:pStyle w:val="p"/>
                  </w:pPr>
                  <w:r>
                    <w:rPr>
                      <w:rFonts w:ascii="Courier New" w:eastAsia="Courier New" w:hAnsi="Courier New" w:cs="Courier New"/>
                      <w:color w:val="000000"/>
                      <w:sz w:val="22"/>
                      <w:szCs w:val="22"/>
                    </w:rPr>
                    <w:t>/n</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DF2CB1" w:rsidRDefault="000F19F0">
                  <w:pPr>
                    <w:pStyle w:val="p"/>
                  </w:pPr>
                  <w:r>
                    <w:rPr>
                      <w:rFonts w:ascii="Courier New" w:eastAsia="Courier New" w:hAnsi="Courier New" w:cs="Courier New"/>
                      <w:color w:val="000000"/>
                      <w:sz w:val="22"/>
                      <w:szCs w:val="22"/>
                    </w:rPr>
                    <w:t>\n</w:t>
                  </w:r>
                </w:p>
              </w:tc>
            </w:tr>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DF2CB1" w:rsidRDefault="000F19F0">
                  <w:pPr>
                    <w:pStyle w:val="p"/>
                  </w:pPr>
                  <w:r>
                    <w:rPr>
                      <w:rFonts w:ascii="Courier New" w:eastAsia="Courier New" w:hAnsi="Courier New" w:cs="Courier New"/>
                      <w:color w:val="000000"/>
                      <w:sz w:val="22"/>
                      <w:szCs w:val="22"/>
                    </w:rPr>
                    <w:t>.+</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DF2CB1" w:rsidRDefault="000F19F0">
                  <w:pPr>
                    <w:pStyle w:val="p"/>
                  </w:pPr>
                  <w:r>
                    <w:rPr>
                      <w:rFonts w:ascii="Courier New" w:eastAsia="Courier New" w:hAnsi="Courier New" w:cs="Courier New"/>
                      <w:color w:val="000000"/>
                      <w:sz w:val="22"/>
                      <w:szCs w:val="22"/>
                    </w:rPr>
                    <w:t>$</w:t>
                  </w:r>
                </w:p>
              </w:tc>
            </w:tr>
          </w:tbl>
          <w:p w:rsidR="00DF2CB1" w:rsidRDefault="00DF2CB1">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220"/>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b</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75</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 xml:space="preserve">23. In Java, when a numeric variable is concatenated to a </w:t>
            </w:r>
            <w:r>
              <w:rPr>
                <w:rFonts w:ascii="Courier New" w:eastAsia="Courier New" w:hAnsi="Courier New" w:cs="Courier New"/>
                <w:color w:val="000000"/>
                <w:sz w:val="22"/>
                <w:szCs w:val="22"/>
              </w:rPr>
              <w:t>String</w:t>
            </w:r>
            <w:r>
              <w:rPr>
                <w:rFonts w:ascii="Times New Roman" w:eastAsia="Times New Roman" w:hAnsi="Times New Roman" w:cs="Times New Roman"/>
                <w:color w:val="000000"/>
                <w:sz w:val="22"/>
                <w:szCs w:val="22"/>
              </w:rPr>
              <w:t xml:space="preserve"> using the ____, the entire expression becomes a </w:t>
            </w:r>
            <w:r>
              <w:rPr>
                <w:rFonts w:ascii="Courier New" w:eastAsia="Courier New" w:hAnsi="Courier New" w:cs="Courier New"/>
                <w:color w:val="000000"/>
                <w:sz w:val="22"/>
                <w:szCs w:val="22"/>
              </w:rPr>
              <w:t>String</w:t>
            </w:r>
            <w:r>
              <w:rPr>
                <w:rFonts w:ascii="Times New Roman" w:eastAsia="Times New Roman" w:hAnsi="Times New Roman" w:cs="Times New Roman"/>
                <w:color w:val="000000"/>
                <w:sz w:val="22"/>
                <w:szCs w:val="22"/>
              </w:rPr>
              <w:t>.</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2337"/>
              <w:gridCol w:w="220"/>
              <w:gridCol w:w="1800"/>
            </w:tblGrid>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plus sign</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equal sign</w:t>
                  </w:r>
                </w:p>
              </w:tc>
            </w:tr>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concatenate statement</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string statement</w:t>
                  </w:r>
                </w:p>
              </w:tc>
            </w:tr>
          </w:tbl>
          <w:p w:rsidR="00DF2CB1" w:rsidRDefault="00DF2CB1">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220"/>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a</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58</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24. You use ____ operators to perform calculations with values in your programs.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366"/>
              <w:gridCol w:w="220"/>
              <w:gridCol w:w="1390"/>
            </w:tblGrid>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calculation</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arithmetic</w:t>
                  </w:r>
                </w:p>
              </w:tc>
            </w:tr>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integer</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precedence</w:t>
                  </w:r>
                </w:p>
              </w:tc>
            </w:tr>
          </w:tbl>
          <w:p w:rsidR="00DF2CB1" w:rsidRDefault="00DF2CB1">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220"/>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b</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93</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25. ____ occurs when both of the operands are integers.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787"/>
              <w:gridCol w:w="220"/>
              <w:gridCol w:w="2044"/>
            </w:tblGrid>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Data modeling</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Type cast</w:t>
                  </w:r>
                </w:p>
              </w:tc>
            </w:tr>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Integer division</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Unlike assignment</w:t>
                  </w:r>
                </w:p>
              </w:tc>
            </w:tr>
          </w:tbl>
          <w:p w:rsidR="00DF2CB1" w:rsidRDefault="00DF2CB1">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220"/>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c</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94</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26. The percent sign is the ____ operator.</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353"/>
              <w:gridCol w:w="220"/>
              <w:gridCol w:w="1775"/>
            </w:tblGrid>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remainder</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remaining</w:t>
                  </w:r>
                </w:p>
              </w:tc>
            </w:tr>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percentage</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integer division</w:t>
                  </w:r>
                </w:p>
              </w:tc>
            </w:tr>
          </w:tbl>
          <w:p w:rsidR="00DF2CB1" w:rsidRDefault="00DF2CB1">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220"/>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a</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lastRenderedPageBreak/>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94</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 xml:space="preserve">27. What is the value of </w:t>
            </w:r>
            <w:r>
              <w:rPr>
                <w:rFonts w:ascii="Courier New" w:eastAsia="Courier New" w:hAnsi="Courier New" w:cs="Courier New"/>
                <w:color w:val="000000"/>
                <w:sz w:val="22"/>
                <w:szCs w:val="22"/>
              </w:rPr>
              <w:t>result</w:t>
            </w:r>
            <w:r>
              <w:rPr>
                <w:rFonts w:ascii="Times New Roman" w:eastAsia="Times New Roman" w:hAnsi="Times New Roman" w:cs="Times New Roman"/>
                <w:color w:val="000000"/>
                <w:sz w:val="22"/>
                <w:szCs w:val="22"/>
              </w:rPr>
              <w:t xml:space="preserve"> after the following statement is executed?</w:t>
            </w:r>
            <w:r>
              <w:rPr>
                <w:rFonts w:ascii="Times New Roman" w:eastAsia="Times New Roman" w:hAnsi="Times New Roman" w:cs="Times New Roman"/>
                <w:color w:val="000000"/>
                <w:sz w:val="22"/>
                <w:szCs w:val="22"/>
              </w:rPr>
              <w:br/>
            </w:r>
            <w:r>
              <w:rPr>
                <w:rFonts w:ascii="Courier New" w:eastAsia="Courier New" w:hAnsi="Courier New" w:cs="Courier New"/>
                <w:color w:val="000000"/>
                <w:sz w:val="22"/>
                <w:szCs w:val="22"/>
              </w:rPr>
              <w:t>int result = 2 + 3 * 4;</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620"/>
              <w:gridCol w:w="220"/>
              <w:gridCol w:w="620"/>
            </w:tblGrid>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9</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10</w:t>
                  </w:r>
                </w:p>
              </w:tc>
            </w:tr>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14</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20</w:t>
                  </w:r>
                </w:p>
              </w:tc>
            </w:tr>
          </w:tbl>
          <w:p w:rsidR="00DF2CB1" w:rsidRDefault="00DF2CB1">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220"/>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c</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95</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28. The ____ is the type to which all operands in an expression are converted so that they are compatible with each other.</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580"/>
              <w:gridCol w:w="220"/>
              <w:gridCol w:w="1207"/>
            </w:tblGrid>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unifying type</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data type</w:t>
                  </w:r>
                </w:p>
              </w:tc>
            </w:tr>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numbered</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primitive</w:t>
                  </w:r>
                </w:p>
              </w:tc>
            </w:tr>
          </w:tbl>
          <w:p w:rsidR="00DF2CB1" w:rsidRDefault="00DF2CB1">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330"/>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a</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101</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29. A(n) ____ dialog box asks a question and provides a text field in which the user can enter a response.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146"/>
              <w:gridCol w:w="220"/>
              <w:gridCol w:w="1457"/>
            </w:tblGrid>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question</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DF2CB1" w:rsidRDefault="000F19F0">
                  <w:pPr>
                    <w:pStyle w:val="p"/>
                  </w:pPr>
                  <w:r>
                    <w:rPr>
                      <w:rFonts w:ascii="Courier New" w:eastAsia="Courier New" w:hAnsi="Courier New" w:cs="Courier New"/>
                      <w:color w:val="000000"/>
                      <w:sz w:val="22"/>
                      <w:szCs w:val="22"/>
                    </w:rPr>
                    <w:t>JOptPane</w:t>
                  </w:r>
                </w:p>
              </w:tc>
            </w:tr>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confirm</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input</w:t>
                  </w:r>
                </w:p>
              </w:tc>
            </w:tr>
          </w:tbl>
          <w:p w:rsidR="00DF2CB1" w:rsidRDefault="00DF2CB1">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220"/>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d</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87</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 xml:space="preserve">30. Each primitive type in Java has a corresponding class contained in the </w:t>
            </w:r>
            <w:r>
              <w:rPr>
                <w:rFonts w:ascii="Courier New" w:eastAsia="Courier New" w:hAnsi="Courier New" w:cs="Courier New"/>
                <w:color w:val="000000"/>
                <w:sz w:val="22"/>
                <w:szCs w:val="22"/>
              </w:rPr>
              <w:t>java.lang</w:t>
            </w:r>
            <w:r>
              <w:rPr>
                <w:rFonts w:ascii="Times New Roman" w:eastAsia="Times New Roman" w:hAnsi="Times New Roman" w:cs="Times New Roman"/>
                <w:color w:val="000000"/>
                <w:sz w:val="22"/>
                <w:szCs w:val="22"/>
              </w:rPr>
              <w:t xml:space="preserve"> package. These classes are called ____ classes.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573"/>
              <w:gridCol w:w="220"/>
              <w:gridCol w:w="1207"/>
            </w:tblGrid>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case</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primitive</w:t>
                  </w:r>
                </w:p>
              </w:tc>
            </w:tr>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type-wrapper</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show</w:t>
                  </w:r>
                </w:p>
              </w:tc>
            </w:tr>
          </w:tbl>
          <w:p w:rsidR="00DF2CB1" w:rsidRDefault="00DF2CB1">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220"/>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c</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89</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31. A(n) ____ dialog box typically displays the options Yes, No, and Cancel.</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146"/>
              <w:gridCol w:w="220"/>
              <w:gridCol w:w="1024"/>
            </w:tblGrid>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confirm</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input</w:t>
                  </w:r>
                </w:p>
              </w:tc>
            </w:tr>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message</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answer</w:t>
                  </w:r>
                </w:p>
              </w:tc>
            </w:tr>
          </w:tbl>
          <w:p w:rsidR="00DF2CB1" w:rsidRDefault="00DF2CB1">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220"/>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a</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91</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32. Which of the following is NOT a component of a variable declaration statement?</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2062"/>
              <w:gridCol w:w="220"/>
              <w:gridCol w:w="1995"/>
            </w:tblGrid>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data type identifier</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symbolic constant</w:t>
                  </w:r>
                </w:p>
              </w:tc>
            </w:tr>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variable name</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ending semicolon</w:t>
                  </w:r>
                </w:p>
              </w:tc>
            </w:tr>
          </w:tbl>
          <w:p w:rsidR="00DF2CB1" w:rsidRDefault="00DF2CB1">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220"/>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b</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55</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33. You may declare an unlimited number of variables in a statement as long as the variables are ____.</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2227"/>
              <w:gridCol w:w="220"/>
              <w:gridCol w:w="2869"/>
            </w:tblGrid>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the same data type</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initialized to the same value</w:t>
                  </w:r>
                </w:p>
              </w:tc>
            </w:tr>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properly commented</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floating point numbers</w:t>
                  </w:r>
                </w:p>
              </w:tc>
            </w:tr>
          </w:tbl>
          <w:p w:rsidR="00DF2CB1" w:rsidRDefault="00DF2CB1">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220"/>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a</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56</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 xml:space="preserve">34. When a numeric variable is concatenated to a </w:t>
            </w:r>
            <w:r>
              <w:rPr>
                <w:rFonts w:ascii="Courier New" w:eastAsia="Courier New" w:hAnsi="Courier New" w:cs="Courier New"/>
                <w:color w:val="000000"/>
                <w:sz w:val="22"/>
                <w:szCs w:val="22"/>
              </w:rPr>
              <w:t>String</w:t>
            </w:r>
            <w:r>
              <w:rPr>
                <w:rFonts w:ascii="Times New Roman" w:eastAsia="Times New Roman" w:hAnsi="Times New Roman" w:cs="Times New Roman"/>
                <w:color w:val="000000"/>
                <w:sz w:val="22"/>
                <w:szCs w:val="22"/>
              </w:rPr>
              <w:t xml:space="preserve">, the entire expression becomes a(n) </w:t>
            </w:r>
            <w:r>
              <w:rPr>
                <w:rFonts w:ascii="Courier New" w:eastAsia="Courier New" w:hAnsi="Courier New" w:cs="Courier New"/>
                <w:color w:val="000000"/>
                <w:sz w:val="22"/>
                <w:szCs w:val="22"/>
              </w:rPr>
              <w:t>____</w:t>
            </w:r>
            <w:r>
              <w:rPr>
                <w:rFonts w:ascii="Times New Roman" w:eastAsia="Times New Roman" w:hAnsi="Times New Roman" w:cs="Times New Roman"/>
                <w:color w:val="000000"/>
                <w:sz w:val="22"/>
                <w:szCs w:val="22"/>
              </w:rPr>
              <w:t>.</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060"/>
              <w:gridCol w:w="220"/>
              <w:gridCol w:w="1193"/>
            </w:tblGrid>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DF2CB1" w:rsidRDefault="000F19F0">
                  <w:pPr>
                    <w:pStyle w:val="p"/>
                  </w:pPr>
                  <w:r>
                    <w:rPr>
                      <w:rFonts w:ascii="Courier New" w:eastAsia="Courier New" w:hAnsi="Courier New" w:cs="Courier New"/>
                      <w:color w:val="000000"/>
                      <w:sz w:val="22"/>
                      <w:szCs w:val="22"/>
                    </w:rPr>
                    <w:t>int</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constant</w:t>
                  </w:r>
                </w:p>
              </w:tc>
            </w:tr>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method</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DF2CB1" w:rsidRDefault="000F19F0">
                  <w:pPr>
                    <w:pStyle w:val="p"/>
                  </w:pPr>
                  <w:r>
                    <w:rPr>
                      <w:rFonts w:ascii="Courier New" w:eastAsia="Courier New" w:hAnsi="Courier New" w:cs="Courier New"/>
                      <w:color w:val="000000"/>
                      <w:sz w:val="22"/>
                      <w:szCs w:val="22"/>
                    </w:rPr>
                    <w:t>String</w:t>
                  </w:r>
                </w:p>
              </w:tc>
            </w:tr>
          </w:tbl>
          <w:p w:rsidR="00DF2CB1" w:rsidRDefault="00DF2CB1">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220"/>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d</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58</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35. Which escape sequence will move the cursor to the beginning of the current line?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665"/>
              <w:gridCol w:w="220"/>
              <w:gridCol w:w="665"/>
            </w:tblGrid>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DF2CB1" w:rsidRDefault="000F19F0">
                  <w:pPr>
                    <w:pStyle w:val="p"/>
                  </w:pPr>
                  <w:r>
                    <w:rPr>
                      <w:rFonts w:ascii="Courier New" w:eastAsia="Courier New" w:hAnsi="Courier New" w:cs="Courier New"/>
                      <w:color w:val="000000"/>
                      <w:sz w:val="22"/>
                      <w:szCs w:val="22"/>
                    </w:rPr>
                    <w:t>\b</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DF2CB1" w:rsidRDefault="000F19F0">
                  <w:pPr>
                    <w:pStyle w:val="p"/>
                  </w:pPr>
                  <w:r>
                    <w:rPr>
                      <w:rFonts w:ascii="Courier New" w:eastAsia="Courier New" w:hAnsi="Courier New" w:cs="Courier New"/>
                      <w:color w:val="000000"/>
                      <w:sz w:val="22"/>
                      <w:szCs w:val="22"/>
                    </w:rPr>
                    <w:t>\r</w:t>
                  </w:r>
                </w:p>
              </w:tc>
            </w:tr>
            <w:tr w:rsidR="00DF2CB1">
              <w:tc>
                <w:tcPr>
                  <w:tcW w:w="400" w:type="dxa"/>
                  <w:tcMar>
                    <w:top w:w="0" w:type="dxa"/>
                    <w:left w:w="0" w:type="dxa"/>
                    <w:bottom w:w="0" w:type="dxa"/>
                    <w:right w:w="0" w:type="dxa"/>
                  </w:tcMar>
                </w:tcPr>
                <w:p w:rsidR="00DF2CB1" w:rsidRDefault="000F19F0">
                  <w:r>
                    <w:rPr>
                      <w:color w:val="000000"/>
                      <w:sz w:val="20"/>
                      <w:szCs w:val="20"/>
                    </w:rPr>
                    <w:t>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DF2CB1" w:rsidRDefault="000F19F0">
                  <w:pPr>
                    <w:pStyle w:val="p"/>
                  </w:pPr>
                  <w:r>
                    <w:rPr>
                      <w:rFonts w:ascii="Courier New" w:eastAsia="Courier New" w:hAnsi="Courier New" w:cs="Courier New"/>
                      <w:color w:val="000000"/>
                      <w:sz w:val="22"/>
                      <w:szCs w:val="22"/>
                    </w:rPr>
                    <w:t>\\</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DF2CB1" w:rsidRDefault="000F19F0">
                  <w:pPr>
                    <w:pStyle w:val="p"/>
                  </w:pPr>
                  <w:r>
                    <w:rPr>
                      <w:rFonts w:ascii="Courier New" w:eastAsia="Courier New" w:hAnsi="Courier New" w:cs="Courier New"/>
                      <w:color w:val="000000"/>
                      <w:sz w:val="22"/>
                      <w:szCs w:val="22"/>
                    </w:rPr>
                    <w:t>\n</w:t>
                  </w:r>
                </w:p>
              </w:tc>
            </w:tr>
          </w:tbl>
          <w:p w:rsidR="00DF2CB1" w:rsidRDefault="00DF2CB1">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220"/>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b</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75</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Completion</w:t>
            </w:r>
          </w:p>
        </w:tc>
      </w:tr>
    </w:tbl>
    <w:p w:rsidR="00DF2CB1" w:rsidRDefault="00DF2CB1">
      <w:pPr>
        <w:shd w:val="clear" w:color="auto" w:fill="FFFFFF"/>
        <w:spacing w:after="90"/>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36. A(n) ____________________ is a simple data type.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1241"/>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pPr>
                    <w:pStyle w:val="p"/>
                  </w:pPr>
                  <w:r>
                    <w:rPr>
                      <w:rFonts w:ascii="Times New Roman" w:eastAsia="Times New Roman" w:hAnsi="Times New Roman" w:cs="Times New Roman"/>
                      <w:color w:val="000000"/>
                      <w:sz w:val="22"/>
                      <w:szCs w:val="22"/>
                    </w:rPr>
                    <w:t>primitive type</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54</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37. A(n) ____________________ operator compares two items and the result has a Boolean value.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1027"/>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pPr>
                    <w:pStyle w:val="p"/>
                  </w:pPr>
                  <w:r>
                    <w:rPr>
                      <w:rFonts w:ascii="Times New Roman" w:eastAsia="Times New Roman" w:hAnsi="Times New Roman" w:cs="Times New Roman"/>
                      <w:color w:val="000000"/>
                      <w:sz w:val="22"/>
                      <w:szCs w:val="22"/>
                    </w:rPr>
                    <w:t>relational</w:t>
                  </w:r>
                  <w:r>
                    <w:rPr>
                      <w:rFonts w:ascii="Times New Roman" w:eastAsia="Times New Roman" w:hAnsi="Times New Roman" w:cs="Times New Roman"/>
                      <w:color w:val="000000"/>
                      <w:sz w:val="22"/>
                      <w:szCs w:val="22"/>
                    </w:rPr>
                    <w:br/>
                    <w:t>comparison</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70</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38. A(n) ____________________ number contains decimal positions.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1210"/>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pPr>
                    <w:pStyle w:val="p"/>
                  </w:pPr>
                  <w:r>
                    <w:rPr>
                      <w:rFonts w:ascii="Times New Roman" w:eastAsia="Times New Roman" w:hAnsi="Times New Roman" w:cs="Times New Roman"/>
                      <w:color w:val="000000"/>
                      <w:sz w:val="22"/>
                      <w:szCs w:val="22"/>
                    </w:rPr>
                    <w:t>floating-point</w:t>
                  </w:r>
                  <w:r>
                    <w:rPr>
                      <w:rFonts w:ascii="Times New Roman" w:eastAsia="Times New Roman" w:hAnsi="Times New Roman" w:cs="Times New Roman"/>
                      <w:color w:val="000000"/>
                      <w:sz w:val="22"/>
                      <w:szCs w:val="22"/>
                    </w:rPr>
                    <w:br/>
                  </w:r>
                  <w:r>
                    <w:rPr>
                      <w:rFonts w:ascii="Courier New" w:eastAsia="Courier New" w:hAnsi="Courier New" w:cs="Courier New"/>
                      <w:color w:val="000000"/>
                      <w:sz w:val="22"/>
                      <w:szCs w:val="22"/>
                    </w:rPr>
                    <w:t>float</w:t>
                  </w:r>
                  <w:r>
                    <w:rPr>
                      <w:rFonts w:ascii="Courier New" w:eastAsia="Courier New" w:hAnsi="Courier New" w:cs="Courier New"/>
                      <w:color w:val="000000"/>
                      <w:sz w:val="22"/>
                      <w:szCs w:val="22"/>
                    </w:rPr>
                    <w:br/>
                    <w:t>double</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71</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39. ____________________ forces a value of one data type to be used as a value of another type.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1131"/>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pPr>
                    <w:pStyle w:val="p"/>
                  </w:pPr>
                  <w:r>
                    <w:rPr>
                      <w:rFonts w:ascii="Times New Roman" w:eastAsia="Times New Roman" w:hAnsi="Times New Roman" w:cs="Times New Roman"/>
                      <w:color w:val="000000"/>
                      <w:sz w:val="22"/>
                      <w:szCs w:val="22"/>
                    </w:rPr>
                    <w:t>Type casting</w:t>
                  </w:r>
                </w:p>
                <w:p w:rsidR="00DF2CB1" w:rsidRDefault="000F19F0">
                  <w:pPr>
                    <w:pStyle w:val="p"/>
                  </w:pPr>
                  <w:r>
                    <w:rPr>
                      <w:rFonts w:ascii="Times New Roman" w:eastAsia="Times New Roman" w:hAnsi="Times New Roman" w:cs="Times New Roman"/>
                      <w:color w:val="000000"/>
                      <w:sz w:val="22"/>
                      <w:szCs w:val="22"/>
                    </w:rPr>
                    <w:t>type casting</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102</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40. When you write programs that accept ____________________, there is a risk that the user will enter the wrong type of data.</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874"/>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pPr>
                    <w:pStyle w:val="p"/>
                  </w:pPr>
                  <w:r>
                    <w:rPr>
                      <w:rFonts w:ascii="Times New Roman" w:eastAsia="Times New Roman" w:hAnsi="Times New Roman" w:cs="Times New Roman"/>
                      <w:color w:val="000000"/>
                      <w:sz w:val="22"/>
                      <w:szCs w:val="22"/>
                    </w:rPr>
                    <w:t>user input</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83</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Matching</w:t>
            </w:r>
          </w:p>
        </w:tc>
      </w:tr>
    </w:tbl>
    <w:p w:rsidR="00DF2CB1" w:rsidRDefault="00DF2CB1">
      <w:pPr>
        <w:shd w:val="clear" w:color="auto" w:fill="FFFFFF"/>
        <w:spacing w:after="90"/>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i/>
                <w:iCs/>
                <w:color w:val="000000"/>
                <w:sz w:val="22"/>
                <w:szCs w:val="22"/>
              </w:rPr>
              <w:t>Match each term with the correct statement below.</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220"/>
              <w:gridCol w:w="2178"/>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operand</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cast operator</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assignment</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operator precedence</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e.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garbage value</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f.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primitive type</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g. </w:t>
                  </w:r>
                </w:p>
              </w:tc>
              <w:tc>
                <w:tcPr>
                  <w:tcW w:w="0" w:type="auto"/>
                  <w:tcMar>
                    <w:top w:w="30" w:type="dxa"/>
                    <w:left w:w="0" w:type="dxa"/>
                    <w:bottom w:w="30" w:type="dxa"/>
                    <w:right w:w="400" w:type="dxa"/>
                  </w:tcMar>
                </w:tcPr>
                <w:p w:rsidR="00DF2CB1" w:rsidRDefault="000F19F0">
                  <w:pPr>
                    <w:pStyle w:val="p"/>
                  </w:pPr>
                  <w:r>
                    <w:rPr>
                      <w:rFonts w:ascii="Courier New" w:eastAsia="Courier New" w:hAnsi="Courier New" w:cs="Courier New"/>
                      <w:color w:val="000000"/>
                      <w:sz w:val="22"/>
                      <w:szCs w:val="22"/>
                    </w:rPr>
                    <w:t>float</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h. </w:t>
                  </w:r>
                </w:p>
              </w:tc>
              <w:tc>
                <w:tcPr>
                  <w:tcW w:w="0" w:type="auto"/>
                  <w:tcMar>
                    <w:top w:w="30" w:type="dxa"/>
                    <w:left w:w="0" w:type="dxa"/>
                    <w:bottom w:w="30" w:type="dxa"/>
                    <w:right w:w="400" w:type="dxa"/>
                  </w:tcMar>
                </w:tcPr>
                <w:p w:rsidR="00DF2CB1" w:rsidRDefault="000F19F0">
                  <w:pPr>
                    <w:pStyle w:val="p"/>
                  </w:pPr>
                  <w:r>
                    <w:rPr>
                      <w:rFonts w:ascii="Courier New" w:eastAsia="Courier New" w:hAnsi="Courier New" w:cs="Courier New"/>
                      <w:color w:val="000000"/>
                      <w:sz w:val="22"/>
                      <w:szCs w:val="22"/>
                    </w:rPr>
                    <w:t>boolean</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i. </w:t>
                  </w:r>
                </w:p>
              </w:tc>
              <w:tc>
                <w:tcPr>
                  <w:tcW w:w="0" w:type="auto"/>
                  <w:tcMar>
                    <w:top w:w="30" w:type="dxa"/>
                    <w:left w:w="0" w:type="dxa"/>
                    <w:bottom w:w="30" w:type="dxa"/>
                    <w:right w:w="400" w:type="dxa"/>
                  </w:tcMar>
                </w:tcPr>
                <w:p w:rsidR="00DF2CB1" w:rsidRDefault="000F19F0">
                  <w:pPr>
                    <w:pStyle w:val="p"/>
                  </w:pPr>
                  <w:r>
                    <w:rPr>
                      <w:rFonts w:ascii="Times New Roman" w:eastAsia="Times New Roman" w:hAnsi="Times New Roman" w:cs="Times New Roman"/>
                      <w:color w:val="000000"/>
                      <w:sz w:val="22"/>
                      <w:szCs w:val="22"/>
                    </w:rPr>
                    <w:t>escape sequence</w:t>
                  </w:r>
                </w:p>
              </w:tc>
            </w:tr>
          </w:tbl>
          <w:p w:rsidR="00DF2CB1" w:rsidRDefault="00DF2CB1">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330"/>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93</w:t>
                  </w:r>
                  <w:r>
                    <w:rPr>
                      <w:rFonts w:ascii="Times New Roman" w:eastAsia="Times New Roman" w:hAnsi="Times New Roman" w:cs="Times New Roman"/>
                      <w:color w:val="000000"/>
                      <w:sz w:val="22"/>
                      <w:szCs w:val="22"/>
                    </w:rPr>
                    <w:br/>
                    <w:t>102</w:t>
                  </w:r>
                  <w:r>
                    <w:rPr>
                      <w:rFonts w:ascii="Times New Roman" w:eastAsia="Times New Roman" w:hAnsi="Times New Roman" w:cs="Times New Roman"/>
                      <w:color w:val="000000"/>
                      <w:sz w:val="22"/>
                      <w:szCs w:val="22"/>
                    </w:rPr>
                    <w:br/>
                    <w:t>55</w:t>
                  </w:r>
                  <w:r>
                    <w:rPr>
                      <w:rFonts w:ascii="Times New Roman" w:eastAsia="Times New Roman" w:hAnsi="Times New Roman" w:cs="Times New Roman"/>
                      <w:color w:val="000000"/>
                      <w:sz w:val="22"/>
                      <w:szCs w:val="22"/>
                    </w:rPr>
                    <w:br/>
                    <w:t>95</w:t>
                  </w:r>
                  <w:r>
                    <w:rPr>
                      <w:rFonts w:ascii="Times New Roman" w:eastAsia="Times New Roman" w:hAnsi="Times New Roman" w:cs="Times New Roman"/>
                      <w:color w:val="000000"/>
                      <w:sz w:val="22"/>
                      <w:szCs w:val="22"/>
                    </w:rPr>
                    <w:br/>
                    <w:t>56</w:t>
                  </w:r>
                  <w:r>
                    <w:rPr>
                      <w:rFonts w:ascii="Times New Roman" w:eastAsia="Times New Roman" w:hAnsi="Times New Roman" w:cs="Times New Roman"/>
                      <w:color w:val="000000"/>
                      <w:sz w:val="22"/>
                      <w:szCs w:val="22"/>
                    </w:rPr>
                    <w:br/>
                    <w:t>54</w:t>
                  </w:r>
                  <w:r>
                    <w:rPr>
                      <w:rFonts w:ascii="Times New Roman" w:eastAsia="Times New Roman" w:hAnsi="Times New Roman" w:cs="Times New Roman"/>
                      <w:color w:val="000000"/>
                      <w:sz w:val="22"/>
                      <w:szCs w:val="22"/>
                    </w:rPr>
                    <w:br/>
                    <w:t>71</w:t>
                  </w:r>
                  <w:r>
                    <w:rPr>
                      <w:rFonts w:ascii="Times New Roman" w:eastAsia="Times New Roman" w:hAnsi="Times New Roman" w:cs="Times New Roman"/>
                      <w:color w:val="000000"/>
                      <w:sz w:val="22"/>
                      <w:szCs w:val="22"/>
                    </w:rPr>
                    <w:br/>
                    <w:t>70</w:t>
                  </w:r>
                  <w:r>
                    <w:rPr>
                      <w:rFonts w:ascii="Times New Roman" w:eastAsia="Times New Roman" w:hAnsi="Times New Roman" w:cs="Times New Roman"/>
                      <w:color w:val="000000"/>
                      <w:sz w:val="22"/>
                      <w:szCs w:val="22"/>
                    </w:rPr>
                    <w:br/>
                    <w:t>75</w:t>
                  </w:r>
                </w:p>
              </w:tc>
            </w:tr>
          </w:tbl>
          <w:p w:rsidR="00DF2CB1" w:rsidRDefault="00DF2CB1"/>
        </w:tc>
      </w:tr>
    </w:tbl>
    <w:p w:rsidR="00DF2CB1" w:rsidRDefault="00DF2CB1">
      <w:pPr>
        <w:shd w:val="clear" w:color="auto" w:fill="FFFFFF"/>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41. </w:t>
            </w:r>
            <w:r>
              <w:rPr>
                <w:rFonts w:ascii="Courier New" w:eastAsia="Courier New" w:hAnsi="Courier New" w:cs="Courier New"/>
                <w:color w:val="000000"/>
                <w:sz w:val="22"/>
                <w:szCs w:val="22"/>
              </w:rPr>
              <w:t>true</w:t>
            </w:r>
            <w:r>
              <w:rPr>
                <w:rFonts w:ascii="Times New Roman" w:eastAsia="Times New Roman" w:hAnsi="Times New Roman" w:cs="Times New Roman"/>
                <w:color w:val="000000"/>
                <w:sz w:val="22"/>
                <w:szCs w:val="22"/>
              </w:rPr>
              <w:t xml:space="preserve"> or </w:t>
            </w:r>
            <w:r>
              <w:rPr>
                <w:rFonts w:ascii="Courier New" w:eastAsia="Courier New" w:hAnsi="Courier New" w:cs="Courier New"/>
                <w:color w:val="000000"/>
                <w:sz w:val="22"/>
                <w:szCs w:val="22"/>
              </w:rPr>
              <w:t>false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027"/>
              <w:gridCol w:w="110"/>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h</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42. The operator that is represented by an equal sign (=)</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027"/>
              <w:gridCol w:w="110"/>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c</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43. A programming term for an unknown value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027"/>
              <w:gridCol w:w="110"/>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e</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44. Java consistently specifies their size and format</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027"/>
              <w:gridCol w:w="110"/>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f</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45. A value that can be used on either side of an operator</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027"/>
              <w:gridCol w:w="110"/>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a</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46. Rules for the order in which parts of a mathematical expression are evaluated</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027"/>
              <w:gridCol w:w="110"/>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d</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47. A floating-point data type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027"/>
              <w:gridCol w:w="110"/>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g</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48. Created by placing the desired result type in parentheses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027"/>
              <w:gridCol w:w="110"/>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b</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49. Begins with a backslash followed by a character</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027"/>
              <w:gridCol w:w="110"/>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i</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Subjective Short Answer</w:t>
            </w:r>
          </w:p>
        </w:tc>
      </w:tr>
    </w:tbl>
    <w:p w:rsidR="00DF2CB1" w:rsidRDefault="00DF2CB1">
      <w:pPr>
        <w:shd w:val="clear" w:color="auto" w:fill="FFFFFF"/>
        <w:spacing w:after="90"/>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50. A variable declaration is a statement that reserves a named memory location. It includes what four elements?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8914"/>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pPr>
                    <w:pStyle w:val="p"/>
                  </w:pPr>
                  <w:r>
                    <w:rPr>
                      <w:rFonts w:ascii="Times New Roman" w:eastAsia="Times New Roman" w:hAnsi="Times New Roman" w:cs="Times New Roman"/>
                      <w:color w:val="000000"/>
                      <w:sz w:val="22"/>
                      <w:szCs w:val="22"/>
                    </w:rPr>
                    <w:t>A data type that identifies the type of data that the variable will store</w:t>
                  </w:r>
                  <w:r>
                    <w:rPr>
                      <w:rFonts w:ascii="Times New Roman" w:eastAsia="Times New Roman" w:hAnsi="Times New Roman" w:cs="Times New Roman"/>
                      <w:color w:val="000000"/>
                      <w:sz w:val="22"/>
                      <w:szCs w:val="22"/>
                    </w:rPr>
                    <w:br/>
                    <w:t>An identifier that is the variable’s name</w:t>
                  </w:r>
                  <w:r>
                    <w:rPr>
                      <w:rFonts w:ascii="Times New Roman" w:eastAsia="Times New Roman" w:hAnsi="Times New Roman" w:cs="Times New Roman"/>
                      <w:color w:val="000000"/>
                      <w:sz w:val="22"/>
                      <w:szCs w:val="22"/>
                    </w:rPr>
                    <w:br/>
                    <w:t>An optional assignment operator and assigned value, if you want a variable to contain an initial value</w:t>
                  </w:r>
                  <w:r>
                    <w:rPr>
                      <w:rFonts w:ascii="Times New Roman" w:eastAsia="Times New Roman" w:hAnsi="Times New Roman" w:cs="Times New Roman"/>
                      <w:color w:val="000000"/>
                      <w:sz w:val="22"/>
                      <w:szCs w:val="22"/>
                    </w:rPr>
                    <w:br/>
                    <w:t>An ending semicolon</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55</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51. Define an integer and then list and describe the four integer data data types.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9272"/>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pPr>
                    <w:pStyle w:val="p"/>
                  </w:pPr>
                  <w:r>
                    <w:rPr>
                      <w:rFonts w:ascii="Times New Roman" w:eastAsia="Times New Roman" w:hAnsi="Times New Roman" w:cs="Times New Roman"/>
                      <w:color w:val="000000"/>
                      <w:sz w:val="22"/>
                      <w:szCs w:val="22"/>
                    </w:rPr>
                    <w:t xml:space="preserve">An integer is a whole number without decimal places. The types </w:t>
                  </w:r>
                  <w:r>
                    <w:rPr>
                      <w:rFonts w:ascii="Courier New" w:eastAsia="Courier New" w:hAnsi="Courier New" w:cs="Courier New"/>
                      <w:color w:val="000000"/>
                      <w:sz w:val="22"/>
                      <w:szCs w:val="22"/>
                    </w:rPr>
                    <w:t>byte</w:t>
                  </w:r>
                  <w:r>
                    <w:rPr>
                      <w:rFonts w:ascii="Times New Roman" w:eastAsia="Times New Roman" w:hAnsi="Times New Roman" w:cs="Times New Roman"/>
                      <w:color w:val="000000"/>
                      <w:sz w:val="22"/>
                      <w:szCs w:val="22"/>
                    </w:rPr>
                    <w:t xml:space="preserve">, </w:t>
                  </w:r>
                  <w:r>
                    <w:rPr>
                      <w:rFonts w:ascii="Courier New" w:eastAsia="Courier New" w:hAnsi="Courier New" w:cs="Courier New"/>
                      <w:color w:val="000000"/>
                      <w:sz w:val="22"/>
                      <w:szCs w:val="22"/>
                    </w:rPr>
                    <w:t>short</w:t>
                  </w:r>
                  <w:r>
                    <w:rPr>
                      <w:rFonts w:ascii="Times New Roman" w:eastAsia="Times New Roman" w:hAnsi="Times New Roman" w:cs="Times New Roman"/>
                      <w:color w:val="000000"/>
                      <w:sz w:val="22"/>
                      <w:szCs w:val="22"/>
                    </w:rPr>
                    <w:t xml:space="preserve">, </w:t>
                  </w:r>
                  <w:r>
                    <w:rPr>
                      <w:rFonts w:ascii="Courier New" w:eastAsia="Courier New" w:hAnsi="Courier New" w:cs="Courier New"/>
                      <w:color w:val="000000"/>
                      <w:sz w:val="22"/>
                      <w:szCs w:val="22"/>
                    </w:rPr>
                    <w:t>int</w:t>
                  </w:r>
                  <w:r>
                    <w:rPr>
                      <w:rFonts w:ascii="Times New Roman" w:eastAsia="Times New Roman" w:hAnsi="Times New Roman" w:cs="Times New Roman"/>
                      <w:color w:val="000000"/>
                      <w:sz w:val="22"/>
                      <w:szCs w:val="22"/>
                    </w:rPr>
                    <w:t xml:space="preserve">, and </w:t>
                  </w:r>
                  <w:r>
                    <w:rPr>
                      <w:rFonts w:ascii="Courier New" w:eastAsia="Courier New" w:hAnsi="Courier New" w:cs="Courier New"/>
                      <w:color w:val="000000"/>
                      <w:sz w:val="22"/>
                      <w:szCs w:val="22"/>
                    </w:rPr>
                    <w:t>long</w:t>
                  </w:r>
                  <w:r>
                    <w:rPr>
                      <w:rFonts w:ascii="Times New Roman" w:eastAsia="Times New Roman" w:hAnsi="Times New Roman" w:cs="Times New Roman"/>
                      <w:color w:val="000000"/>
                      <w:sz w:val="22"/>
                      <w:szCs w:val="22"/>
                    </w:rPr>
                    <w:t xml:space="preserve"> are all variations of the integer type. The int data type is the most commonly used integer type. A variable of type int can hold any whole number value from –2,147,483,648 to +2,147,483,647. The </w:t>
                  </w:r>
                  <w:r>
                    <w:rPr>
                      <w:rFonts w:ascii="Courier New" w:eastAsia="Courier New" w:hAnsi="Courier New" w:cs="Courier New"/>
                      <w:color w:val="000000"/>
                      <w:sz w:val="22"/>
                      <w:szCs w:val="22"/>
                    </w:rPr>
                    <w:t>byte</w:t>
                  </w:r>
                  <w:r>
                    <w:rPr>
                      <w:rFonts w:ascii="Times New Roman" w:eastAsia="Times New Roman" w:hAnsi="Times New Roman" w:cs="Times New Roman"/>
                      <w:color w:val="000000"/>
                      <w:sz w:val="22"/>
                      <w:szCs w:val="22"/>
                    </w:rPr>
                    <w:t xml:space="preserve"> and </w:t>
                  </w:r>
                  <w:r>
                    <w:rPr>
                      <w:rFonts w:ascii="Courier New" w:eastAsia="Courier New" w:hAnsi="Courier New" w:cs="Courier New"/>
                      <w:color w:val="000000"/>
                      <w:sz w:val="22"/>
                      <w:szCs w:val="22"/>
                    </w:rPr>
                    <w:t>short</w:t>
                  </w:r>
                  <w:r>
                    <w:rPr>
                      <w:rFonts w:ascii="Times New Roman" w:eastAsia="Times New Roman" w:hAnsi="Times New Roman" w:cs="Times New Roman"/>
                      <w:color w:val="000000"/>
                      <w:sz w:val="22"/>
                      <w:szCs w:val="22"/>
                    </w:rPr>
                    <w:t xml:space="preserve"> types occupy less memory and can hold only smaller values; the </w:t>
                  </w:r>
                  <w:r>
                    <w:rPr>
                      <w:rFonts w:ascii="Courier New" w:eastAsia="Courier New" w:hAnsi="Courier New" w:cs="Courier New"/>
                      <w:color w:val="000000"/>
                      <w:sz w:val="22"/>
                      <w:szCs w:val="22"/>
                    </w:rPr>
                    <w:t>long</w:t>
                  </w:r>
                  <w:r>
                    <w:rPr>
                      <w:rFonts w:ascii="Times New Roman" w:eastAsia="Times New Roman" w:hAnsi="Times New Roman" w:cs="Times New Roman"/>
                      <w:color w:val="000000"/>
                      <w:sz w:val="22"/>
                      <w:szCs w:val="22"/>
                    </w:rPr>
                    <w:t xml:space="preserve"> type occupies more memory and can hold larger values.</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64</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52. Describe how to use the boolean data type. Show two examples of a boolean variable assignment; one that uses true or false and one that uses a relational operator.</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9272"/>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pPr>
                    <w:pStyle w:val="p"/>
                  </w:pPr>
                  <w:r>
                    <w:rPr>
                      <w:rFonts w:ascii="Times New Roman" w:eastAsia="Times New Roman" w:hAnsi="Times New Roman" w:cs="Times New Roman"/>
                      <w:color w:val="000000"/>
                      <w:sz w:val="22"/>
                      <w:szCs w:val="22"/>
                    </w:rPr>
                    <w:t>​Boolean logic is based on true or false comparisons. Whereas an int variable can hold millions of different values (at different times), a boolean variable can hold only one of two values—true or false. Besides assigning true and false, you also can assign a value to a Boolean variable based on the result of a comparison.</w:t>
                  </w:r>
                </w:p>
                <w:p w:rsidR="00DF2CB1" w:rsidRDefault="000F19F0">
                  <w:pPr>
                    <w:pStyle w:val="p"/>
                  </w:pPr>
                  <w:r>
                    <w:rPr>
                      <w:rFonts w:ascii="Courier New" w:eastAsia="Courier New" w:hAnsi="Courier New" w:cs="Courier New"/>
                      <w:color w:val="000000"/>
                      <w:sz w:val="22"/>
                      <w:szCs w:val="22"/>
                    </w:rPr>
                    <w:t>boolean isItPayday = false;</w:t>
                  </w:r>
                  <w:r>
                    <w:rPr>
                      <w:rFonts w:ascii="Courier New" w:eastAsia="Courier New" w:hAnsi="Courier New" w:cs="Courier New"/>
                      <w:color w:val="000000"/>
                      <w:sz w:val="22"/>
                      <w:szCs w:val="22"/>
                    </w:rPr>
                    <w:br/>
                    <w:t>boolean isItPayday = (today="Friday");</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70</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 xml:space="preserve">53. What is the difference between the </w:t>
            </w:r>
            <w:r>
              <w:rPr>
                <w:rFonts w:ascii="Courier New" w:eastAsia="Courier New" w:hAnsi="Courier New" w:cs="Courier New"/>
                <w:color w:val="000000"/>
                <w:sz w:val="22"/>
                <w:szCs w:val="22"/>
              </w:rPr>
              <w:t>float</w:t>
            </w:r>
            <w:r>
              <w:rPr>
                <w:rFonts w:ascii="Times New Roman" w:eastAsia="Times New Roman" w:hAnsi="Times New Roman" w:cs="Times New Roman"/>
                <w:color w:val="000000"/>
                <w:sz w:val="22"/>
                <w:szCs w:val="22"/>
              </w:rPr>
              <w:t xml:space="preserve"> data type and the </w:t>
            </w:r>
            <w:r>
              <w:rPr>
                <w:rFonts w:ascii="Courier New" w:eastAsia="Courier New" w:hAnsi="Courier New" w:cs="Courier New"/>
                <w:color w:val="000000"/>
                <w:sz w:val="22"/>
                <w:szCs w:val="22"/>
              </w:rPr>
              <w:t>double</w:t>
            </w:r>
            <w:r>
              <w:rPr>
                <w:rFonts w:ascii="Times New Roman" w:eastAsia="Times New Roman" w:hAnsi="Times New Roman" w:cs="Times New Roman"/>
                <w:color w:val="000000"/>
                <w:sz w:val="22"/>
                <w:szCs w:val="22"/>
              </w:rPr>
              <w:t xml:space="preserve"> data type?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9272"/>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pPr>
                    <w:pStyle w:val="p"/>
                  </w:pPr>
                  <w:r>
                    <w:rPr>
                      <w:rFonts w:ascii="Times New Roman" w:eastAsia="Times New Roman" w:hAnsi="Times New Roman" w:cs="Times New Roman"/>
                      <w:color w:val="000000"/>
                      <w:sz w:val="22"/>
                      <w:szCs w:val="22"/>
                    </w:rPr>
                    <w:t xml:space="preserve">Java supports two floating-point data types: </w:t>
                  </w:r>
                  <w:r>
                    <w:rPr>
                      <w:rFonts w:ascii="Courier New" w:eastAsia="Courier New" w:hAnsi="Courier New" w:cs="Courier New"/>
                      <w:color w:val="000000"/>
                      <w:sz w:val="22"/>
                      <w:szCs w:val="22"/>
                    </w:rPr>
                    <w:t>float</w:t>
                  </w:r>
                  <w:r>
                    <w:rPr>
                      <w:rFonts w:ascii="Times New Roman" w:eastAsia="Times New Roman" w:hAnsi="Times New Roman" w:cs="Times New Roman"/>
                      <w:color w:val="000000"/>
                      <w:sz w:val="22"/>
                      <w:szCs w:val="22"/>
                    </w:rPr>
                    <w:t xml:space="preserve"> and </w:t>
                  </w:r>
                  <w:r>
                    <w:rPr>
                      <w:rFonts w:ascii="Courier New" w:eastAsia="Courier New" w:hAnsi="Courier New" w:cs="Courier New"/>
                      <w:color w:val="000000"/>
                      <w:sz w:val="22"/>
                      <w:szCs w:val="22"/>
                    </w:rPr>
                    <w:t>double</w:t>
                  </w:r>
                  <w:r>
                    <w:rPr>
                      <w:rFonts w:ascii="Times New Roman" w:eastAsia="Times New Roman" w:hAnsi="Times New Roman" w:cs="Times New Roman"/>
                      <w:color w:val="000000"/>
                      <w:sz w:val="22"/>
                      <w:szCs w:val="22"/>
                    </w:rPr>
                    <w:t xml:space="preserve">. A </w:t>
                  </w:r>
                  <w:r>
                    <w:rPr>
                      <w:rFonts w:ascii="Courier New" w:eastAsia="Courier New" w:hAnsi="Courier New" w:cs="Courier New"/>
                      <w:color w:val="000000"/>
                      <w:sz w:val="22"/>
                      <w:szCs w:val="22"/>
                    </w:rPr>
                    <w:t>float</w:t>
                  </w:r>
                  <w:r>
                    <w:rPr>
                      <w:rFonts w:ascii="Times New Roman" w:eastAsia="Times New Roman" w:hAnsi="Times New Roman" w:cs="Times New Roman"/>
                      <w:color w:val="000000"/>
                      <w:sz w:val="22"/>
                      <w:szCs w:val="22"/>
                    </w:rPr>
                    <w:t xml:space="preserve"> data type can hold floating-point values of up to six or seven significant digits of accuracy. A </w:t>
                  </w:r>
                  <w:r>
                    <w:rPr>
                      <w:rFonts w:ascii="Courier New" w:eastAsia="Courier New" w:hAnsi="Courier New" w:cs="Courier New"/>
                      <w:color w:val="000000"/>
                      <w:sz w:val="22"/>
                      <w:szCs w:val="22"/>
                    </w:rPr>
                    <w:t>double</w:t>
                  </w:r>
                  <w:r>
                    <w:rPr>
                      <w:rFonts w:ascii="Times New Roman" w:eastAsia="Times New Roman" w:hAnsi="Times New Roman" w:cs="Times New Roman"/>
                      <w:color w:val="000000"/>
                      <w:sz w:val="22"/>
                      <w:szCs w:val="22"/>
                    </w:rPr>
                    <w:t xml:space="preserve"> data type requires more memory than a </w:t>
                  </w:r>
                  <w:r>
                    <w:rPr>
                      <w:rFonts w:ascii="Courier New" w:eastAsia="Courier New" w:hAnsi="Courier New" w:cs="Courier New"/>
                      <w:color w:val="000000"/>
                      <w:sz w:val="22"/>
                      <w:szCs w:val="22"/>
                    </w:rPr>
                    <w:t>float</w:t>
                  </w:r>
                  <w:r>
                    <w:rPr>
                      <w:rFonts w:ascii="Times New Roman" w:eastAsia="Times New Roman" w:hAnsi="Times New Roman" w:cs="Times New Roman"/>
                      <w:color w:val="000000"/>
                      <w:sz w:val="22"/>
                      <w:szCs w:val="22"/>
                    </w:rPr>
                    <w:t xml:space="preserve">, and can hold 14 or 15 significant digits of accuracy. The term </w:t>
                  </w:r>
                  <w:r>
                    <w:rPr>
                      <w:rFonts w:ascii="Times New Roman" w:eastAsia="Times New Roman" w:hAnsi="Times New Roman" w:cs="Times New Roman"/>
                      <w:i/>
                      <w:iCs/>
                      <w:color w:val="000000"/>
                      <w:sz w:val="22"/>
                      <w:szCs w:val="22"/>
                    </w:rPr>
                    <w:t>significant digits</w:t>
                  </w:r>
                  <w:r>
                    <w:rPr>
                      <w:rFonts w:ascii="Times New Roman" w:eastAsia="Times New Roman" w:hAnsi="Times New Roman" w:cs="Times New Roman"/>
                      <w:color w:val="000000"/>
                      <w:sz w:val="22"/>
                      <w:szCs w:val="22"/>
                    </w:rPr>
                    <w:t xml:space="preserve"> refers to the mathematical accuracy of a value. For example, a </w:t>
                  </w:r>
                  <w:r>
                    <w:rPr>
                      <w:rFonts w:ascii="Courier New" w:eastAsia="Courier New" w:hAnsi="Courier New" w:cs="Courier New"/>
                      <w:color w:val="000000"/>
                      <w:sz w:val="22"/>
                      <w:szCs w:val="22"/>
                    </w:rPr>
                    <w:t>float</w:t>
                  </w:r>
                  <w:r>
                    <w:rPr>
                      <w:rFonts w:ascii="Times New Roman" w:eastAsia="Times New Roman" w:hAnsi="Times New Roman" w:cs="Times New Roman"/>
                      <w:color w:val="000000"/>
                      <w:sz w:val="22"/>
                      <w:szCs w:val="22"/>
                    </w:rPr>
                    <w:t xml:space="preserve"> given the value 0.324616777 displays as 0.324617 because the value is accurate only to the sixth decimal position.</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71</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54. What is an escape sequence and why would a Java programmer use it to store a character?</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9272"/>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pPr>
                    <w:pStyle w:val="p"/>
                  </w:pPr>
                  <w:r>
                    <w:rPr>
                      <w:rFonts w:ascii="Times New Roman" w:eastAsia="Times New Roman" w:hAnsi="Times New Roman" w:cs="Times New Roman"/>
                      <w:color w:val="000000"/>
                      <w:sz w:val="22"/>
                      <w:szCs w:val="22"/>
                    </w:rPr>
                    <w:t xml:space="preserve">You can store any character—including nonprinting characters such as a backspace or a tab—in a </w:t>
                  </w:r>
                  <w:r>
                    <w:rPr>
                      <w:rFonts w:ascii="Courier New" w:eastAsia="Courier New" w:hAnsi="Courier New" w:cs="Courier New"/>
                      <w:color w:val="000000"/>
                      <w:sz w:val="22"/>
                      <w:szCs w:val="22"/>
                    </w:rPr>
                    <w:t>char</w:t>
                  </w:r>
                  <w:r>
                    <w:rPr>
                      <w:rFonts w:ascii="Times New Roman" w:eastAsia="Times New Roman" w:hAnsi="Times New Roman" w:cs="Times New Roman"/>
                      <w:color w:val="000000"/>
                      <w:sz w:val="22"/>
                      <w:szCs w:val="22"/>
                    </w:rPr>
                    <w:t xml:space="preserve"> variable. To store these characters, you can use an escape sequence, which always begins with a backslash followed by a character—the pair represents a single character. </w:t>
                  </w:r>
                </w:p>
                <w:p w:rsidR="00DF2CB1" w:rsidRDefault="000F19F0">
                  <w:pPr>
                    <w:pStyle w:val="p"/>
                  </w:pPr>
                  <w:r>
                    <w:rPr>
                      <w:rFonts w:ascii="Times New Roman" w:eastAsia="Times New Roman" w:hAnsi="Times New Roman" w:cs="Times New Roman"/>
                      <w:color w:val="000000"/>
                      <w:sz w:val="22"/>
                      <w:szCs w:val="22"/>
                    </w:rPr>
                    <w:t>You might want to use an escape sequence when you want to produce console output on multiple lines in the command window without using multiple println() methods.</w:t>
                  </w:r>
                  <w:r>
                    <w:rPr>
                      <w:rFonts w:ascii="Times New Roman" w:eastAsia="Times New Roman" w:hAnsi="Times New Roman" w:cs="Times New Roman"/>
                      <w:color w:val="000000"/>
                      <w:sz w:val="22"/>
                      <w:szCs w:val="22"/>
                    </w:rPr>
                    <w:br/>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75</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55. Describe and give an example of operator precedence.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9272"/>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pPr>
                    <w:pStyle w:val="p"/>
                  </w:pPr>
                  <w:r>
                    <w:rPr>
                      <w:rFonts w:ascii="Times New Roman" w:eastAsia="Times New Roman" w:hAnsi="Times New Roman" w:cs="Times New Roman"/>
                      <w:color w:val="000000"/>
                      <w:sz w:val="22"/>
                      <w:szCs w:val="22"/>
                    </w:rPr>
                    <w:t xml:space="preserve">Operator precedence refers to the rules for the order in which parts of a mathematical expression are evaluated. The multiplication, division, and remainder operators have the same precedence. Their precedence is higher than that for the addition and subtraction operators. Addition and subtraction have the same precedence. In other words, multiplication, division, and remainder always take place from left to right prior to addition or subtraction in an expression. For example, the following statement assigns 14 to </w:t>
                  </w:r>
                  <w:r>
                    <w:rPr>
                      <w:rFonts w:ascii="Courier New" w:eastAsia="Courier New" w:hAnsi="Courier New" w:cs="Courier New"/>
                      <w:color w:val="000000"/>
                      <w:sz w:val="22"/>
                      <w:szCs w:val="22"/>
                    </w:rPr>
                    <w:t>result</w:t>
                  </w:r>
                  <w:r>
                    <w:rPr>
                      <w:rFonts w:ascii="Times New Roman" w:eastAsia="Times New Roman" w:hAnsi="Times New Roman" w:cs="Times New Roman"/>
                      <w:color w:val="000000"/>
                      <w:sz w:val="22"/>
                      <w:szCs w:val="22"/>
                    </w:rPr>
                    <w:t xml:space="preserve">: </w:t>
                  </w:r>
                  <w:r>
                    <w:rPr>
                      <w:rFonts w:ascii="Courier New" w:eastAsia="Courier New" w:hAnsi="Courier New" w:cs="Courier New"/>
                      <w:color w:val="000000"/>
                      <w:sz w:val="22"/>
                      <w:szCs w:val="22"/>
                    </w:rPr>
                    <w:t>int result = 2 + 3 * 4;</w:t>
                  </w:r>
                  <w:r>
                    <w:rPr>
                      <w:rFonts w:ascii="Times New Roman" w:eastAsia="Times New Roman" w:hAnsi="Times New Roman" w:cs="Times New Roman"/>
                      <w:color w:val="000000"/>
                      <w:sz w:val="22"/>
                      <w:szCs w:val="22"/>
                    </w:rPr>
                    <w:t>.</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95</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56. In Java, how is it possible to perform mathematical operations on operands with unlike types?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9272"/>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pPr>
                    <w:pStyle w:val="p"/>
                  </w:pPr>
                  <w:r>
                    <w:rPr>
                      <w:rFonts w:ascii="Times New Roman" w:eastAsia="Times New Roman" w:hAnsi="Times New Roman" w:cs="Times New Roman"/>
                      <w:color w:val="000000"/>
                      <w:sz w:val="22"/>
                      <w:szCs w:val="22"/>
                    </w:rPr>
                    <w:t>When you perform arithmetic operations with operands of unlike types, Java chooses a unifying type for the result. The unifying type is the type to which all operands in an expression are converted so that they are compatible with each other. Java performs an implicit conversion; that is, it automatically converts nonconforming operands to the unifying type.</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101</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57. Explain how you can override a unifying type imposed by Java. Show an example.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9272"/>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pPr>
                    <w:pStyle w:val="p"/>
                  </w:pPr>
                  <w:r>
                    <w:rPr>
                      <w:rFonts w:ascii="Times New Roman" w:eastAsia="Times New Roman" w:hAnsi="Times New Roman" w:cs="Times New Roman"/>
                      <w:color w:val="000000"/>
                      <w:sz w:val="22"/>
                      <w:szCs w:val="22"/>
                    </w:rPr>
                    <w:t>You can purposely override the unifying type imposed by Java by performing a type cast. Type casting forces a value of one data type to be used as a value of another type. To perform a type cast, you use a cast operator, which is created by placing the desired result type in parentheses. Using a cast operator is an explicit conversion. The cast operator is followed by the variable or constant to be cast.</w:t>
                  </w:r>
                </w:p>
                <w:p w:rsidR="00DF2CB1" w:rsidRDefault="000F19F0">
                  <w:pPr>
                    <w:pStyle w:val="p"/>
                  </w:pPr>
                  <w:r>
                    <w:rPr>
                      <w:rFonts w:ascii="Times New Roman" w:eastAsia="Times New Roman" w:hAnsi="Times New Roman" w:cs="Times New Roman"/>
                      <w:color w:val="000000"/>
                      <w:sz w:val="22"/>
                      <w:szCs w:val="22"/>
                    </w:rPr>
                    <w:t>Example:</w:t>
                  </w:r>
                </w:p>
                <w:p w:rsidR="00DF2CB1" w:rsidRDefault="000F19F0">
                  <w:pPr>
                    <w:pStyle w:val="p"/>
                  </w:pPr>
                  <w:r>
                    <w:rPr>
                      <w:rFonts w:ascii="Courier New" w:eastAsia="Courier New" w:hAnsi="Courier New" w:cs="Courier New"/>
                      <w:color w:val="000000"/>
                      <w:sz w:val="22"/>
                      <w:szCs w:val="22"/>
                    </w:rPr>
                    <w:t>double bankBalance = 189.66;</w:t>
                  </w:r>
                  <w:r>
                    <w:rPr>
                      <w:rFonts w:ascii="Courier New" w:eastAsia="Courier New" w:hAnsi="Courier New" w:cs="Courier New"/>
                      <w:color w:val="000000"/>
                      <w:sz w:val="22"/>
                      <w:szCs w:val="22"/>
                    </w:rPr>
                    <w:br/>
                    <w:t>float weeklyBudget = (float) (bankBalance / 4);</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102</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58. How can you create and use an input dialog box in Java?</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9272"/>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pPr>
                    <w:pStyle w:val="p"/>
                  </w:pPr>
                  <w:r>
                    <w:rPr>
                      <w:rFonts w:ascii="Times New Roman" w:eastAsia="Times New Roman" w:hAnsi="Times New Roman" w:cs="Times New Roman"/>
                      <w:color w:val="000000"/>
                      <w:sz w:val="22"/>
                      <w:szCs w:val="22"/>
                    </w:rPr>
                    <w:t xml:space="preserve">You can create an input dialog box using the </w:t>
                  </w:r>
                  <w:r>
                    <w:rPr>
                      <w:rFonts w:ascii="Courier New" w:eastAsia="Courier New" w:hAnsi="Courier New" w:cs="Courier New"/>
                      <w:color w:val="000000"/>
                      <w:sz w:val="22"/>
                      <w:szCs w:val="22"/>
                    </w:rPr>
                    <w:t>showInputDialog()</w:t>
                  </w:r>
                  <w:r>
                    <w:rPr>
                      <w:rFonts w:ascii="Times New Roman" w:eastAsia="Times New Roman" w:hAnsi="Times New Roman" w:cs="Times New Roman"/>
                      <w:color w:val="000000"/>
                      <w:sz w:val="22"/>
                      <w:szCs w:val="22"/>
                    </w:rPr>
                    <w:t xml:space="preserve"> method. Six overloaded versions of this method are available, but the simplest version uses a single argument that is the prompt you want to display within the dialog box. The </w:t>
                  </w:r>
                  <w:r>
                    <w:rPr>
                      <w:rFonts w:ascii="Courier New" w:eastAsia="Courier New" w:hAnsi="Courier New" w:cs="Courier New"/>
                      <w:color w:val="000000"/>
                      <w:sz w:val="22"/>
                      <w:szCs w:val="22"/>
                    </w:rPr>
                    <w:t>showInputDialog()</w:t>
                  </w:r>
                  <w:r>
                    <w:rPr>
                      <w:rFonts w:ascii="Times New Roman" w:eastAsia="Times New Roman" w:hAnsi="Times New Roman" w:cs="Times New Roman"/>
                      <w:color w:val="000000"/>
                      <w:sz w:val="22"/>
                      <w:szCs w:val="22"/>
                    </w:rPr>
                    <w:t xml:space="preserve"> method returns a </w:t>
                  </w:r>
                  <w:r>
                    <w:rPr>
                      <w:rFonts w:ascii="Courier New" w:eastAsia="Courier New" w:hAnsi="Courier New" w:cs="Courier New"/>
                      <w:color w:val="000000"/>
                      <w:sz w:val="22"/>
                      <w:szCs w:val="22"/>
                    </w:rPr>
                    <w:t>String</w:t>
                  </w:r>
                  <w:r>
                    <w:rPr>
                      <w:rFonts w:ascii="Times New Roman" w:eastAsia="Times New Roman" w:hAnsi="Times New Roman" w:cs="Times New Roman"/>
                      <w:color w:val="000000"/>
                      <w:sz w:val="22"/>
                      <w:szCs w:val="22"/>
                    </w:rPr>
                    <w:t xml:space="preserve"> that represents a user’s response; this means that you can assign the </w:t>
                  </w:r>
                  <w:r>
                    <w:rPr>
                      <w:rFonts w:ascii="Courier New" w:eastAsia="Courier New" w:hAnsi="Courier New" w:cs="Courier New"/>
                      <w:color w:val="000000"/>
                      <w:sz w:val="22"/>
                      <w:szCs w:val="22"/>
                    </w:rPr>
                    <w:t>showInputDialog()</w:t>
                  </w:r>
                  <w:r>
                    <w:rPr>
                      <w:rFonts w:ascii="Times New Roman" w:eastAsia="Times New Roman" w:hAnsi="Times New Roman" w:cs="Times New Roman"/>
                      <w:color w:val="000000"/>
                      <w:sz w:val="22"/>
                      <w:szCs w:val="22"/>
                    </w:rPr>
                    <w:t xml:space="preserve"> method to a </w:t>
                  </w:r>
                  <w:r>
                    <w:rPr>
                      <w:rFonts w:ascii="Courier New" w:eastAsia="Courier New" w:hAnsi="Courier New" w:cs="Courier New"/>
                      <w:color w:val="000000"/>
                      <w:sz w:val="22"/>
                      <w:szCs w:val="22"/>
                    </w:rPr>
                    <w:t>String</w:t>
                  </w:r>
                  <w:r>
                    <w:rPr>
                      <w:rFonts w:ascii="Times New Roman" w:eastAsia="Times New Roman" w:hAnsi="Times New Roman" w:cs="Times New Roman"/>
                      <w:color w:val="000000"/>
                      <w:sz w:val="22"/>
                      <w:szCs w:val="22"/>
                    </w:rPr>
                    <w:t xml:space="preserve"> variable and the variable will hold the value that the user enters.</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87</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59. How would you ask the user to confirm an action using a dialog box?</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9272"/>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pPr>
                    <w:pStyle w:val="p"/>
                  </w:pPr>
                  <w:r>
                    <w:rPr>
                      <w:rFonts w:ascii="Times New Roman" w:eastAsia="Times New Roman" w:hAnsi="Times New Roman" w:cs="Times New Roman"/>
                      <w:color w:val="000000"/>
                      <w:sz w:val="22"/>
                      <w:szCs w:val="22"/>
                    </w:rPr>
                    <w:t xml:space="preserve">A confirm dialog box that displays the options Yes, No, and Cancel can be created using the </w:t>
                  </w:r>
                  <w:r>
                    <w:rPr>
                      <w:rFonts w:ascii="Courier New" w:eastAsia="Courier New" w:hAnsi="Courier New" w:cs="Courier New"/>
                      <w:color w:val="000000"/>
                      <w:sz w:val="22"/>
                      <w:szCs w:val="22"/>
                    </w:rPr>
                    <w:t>showConfirmDialog()</w:t>
                  </w:r>
                  <w:r>
                    <w:rPr>
                      <w:rFonts w:ascii="Times New Roman" w:eastAsia="Times New Roman" w:hAnsi="Times New Roman" w:cs="Times New Roman"/>
                      <w:color w:val="000000"/>
                      <w:sz w:val="22"/>
                      <w:szCs w:val="22"/>
                    </w:rPr>
                    <w:t xml:space="preserve"> method in the </w:t>
                  </w:r>
                  <w:r>
                    <w:rPr>
                      <w:rFonts w:ascii="Courier New" w:eastAsia="Courier New" w:hAnsi="Courier New" w:cs="Courier New"/>
                      <w:color w:val="000000"/>
                      <w:sz w:val="22"/>
                      <w:szCs w:val="22"/>
                    </w:rPr>
                    <w:t>JOptionPane</w:t>
                  </w:r>
                  <w:r>
                    <w:rPr>
                      <w:rFonts w:ascii="Times New Roman" w:eastAsia="Times New Roman" w:hAnsi="Times New Roman" w:cs="Times New Roman"/>
                      <w:color w:val="000000"/>
                      <w:sz w:val="22"/>
                      <w:szCs w:val="22"/>
                    </w:rPr>
                    <w:t xml:space="preserve"> class. Four versions of the method are available; the simplest requires a parent component (which can be null) and the String prompt that is displayed in the box. The </w:t>
                  </w:r>
                  <w:r>
                    <w:rPr>
                      <w:rFonts w:ascii="Courier New" w:eastAsia="Courier New" w:hAnsi="Courier New" w:cs="Courier New"/>
                      <w:color w:val="000000"/>
                      <w:sz w:val="22"/>
                      <w:szCs w:val="22"/>
                    </w:rPr>
                    <w:t>showConfirmDialog()</w:t>
                  </w:r>
                  <w:r>
                    <w:rPr>
                      <w:rFonts w:ascii="Times New Roman" w:eastAsia="Times New Roman" w:hAnsi="Times New Roman" w:cs="Times New Roman"/>
                      <w:color w:val="000000"/>
                      <w:sz w:val="22"/>
                      <w:szCs w:val="22"/>
                    </w:rPr>
                    <w:t xml:space="preserve"> method returns an integer containing one of three possible values: </w:t>
                  </w:r>
                  <w:r>
                    <w:rPr>
                      <w:rFonts w:ascii="Courier New" w:eastAsia="Courier New" w:hAnsi="Courier New" w:cs="Courier New"/>
                      <w:color w:val="000000"/>
                      <w:sz w:val="22"/>
                      <w:szCs w:val="22"/>
                    </w:rPr>
                    <w:t>JOptionPane.YES_OPTION, JOptionPane.NO_OPTION, or JOptionPane.CANCEL_OPTION</w:t>
                  </w:r>
                  <w:r>
                    <w:rPr>
                      <w:rFonts w:ascii="Times New Roman" w:eastAsia="Times New Roman" w:hAnsi="Times New Roman" w:cs="Times New Roman"/>
                      <w:color w:val="000000"/>
                      <w:sz w:val="22"/>
                      <w:szCs w:val="22"/>
                    </w:rPr>
                    <w:t>.</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91</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60. Describe how the use of named constants can provide advantages over the use of literal values.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9272"/>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pPr>
                    <w:pStyle w:val="p"/>
                  </w:pPr>
                  <w:r>
                    <w:rPr>
                      <w:rFonts w:ascii="Times New Roman" w:eastAsia="Times New Roman" w:hAnsi="Times New Roman" w:cs="Times New Roman"/>
                      <w:color w:val="000000"/>
                      <w:sz w:val="22"/>
                      <w:szCs w:val="22"/>
                    </w:rPr>
                    <w:t>Using named constants makes programs easier to read and understand.</w:t>
                  </w:r>
                  <w:r>
                    <w:rPr>
                      <w:rFonts w:ascii="Times New Roman" w:eastAsia="Times New Roman" w:hAnsi="Times New Roman" w:cs="Times New Roman"/>
                      <w:color w:val="000000"/>
                      <w:sz w:val="22"/>
                      <w:szCs w:val="22"/>
                    </w:rPr>
                    <w:br/>
                    <w:t>When a constant is defined, you can change the constant at one location, which saves time and prevents you from missing other references.</w:t>
                  </w:r>
                  <w:r>
                    <w:rPr>
                      <w:rFonts w:ascii="Times New Roman" w:eastAsia="Times New Roman" w:hAnsi="Times New Roman" w:cs="Times New Roman"/>
                      <w:color w:val="000000"/>
                      <w:sz w:val="22"/>
                      <w:szCs w:val="22"/>
                    </w:rPr>
                    <w:br/>
                    <w:t>Using named constants reduces typographical errors that may not be recognized by the compiler.</w:t>
                  </w:r>
                  <w:r>
                    <w:rPr>
                      <w:rFonts w:ascii="Times New Roman" w:eastAsia="Times New Roman" w:hAnsi="Times New Roman" w:cs="Times New Roman"/>
                      <w:color w:val="000000"/>
                      <w:sz w:val="22"/>
                      <w:szCs w:val="22"/>
                    </w:rPr>
                    <w:br/>
                    <w:t>Constants can be easily identified when named conventionally (all caps).</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57</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61. Describe why it is important to assign an appropriate data type to variables in an application.</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9272"/>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pPr>
                    <w:pStyle w:val="p"/>
                  </w:pPr>
                  <w:r>
                    <w:rPr>
                      <w:rFonts w:ascii="Times New Roman" w:eastAsia="Times New Roman" w:hAnsi="Times New Roman" w:cs="Times New Roman"/>
                      <w:color w:val="000000"/>
                      <w:sz w:val="22"/>
                      <w:szCs w:val="22"/>
                    </w:rPr>
                    <w:t>If you attempt to assign a value that is too large for the data type of the variable, the compiler issues an error message, and the application does not execute. If you choose a data type that is larger than you need, you waste memory.</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65</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 xml:space="preserve">62. Describe how the </w:t>
            </w:r>
            <w:r>
              <w:rPr>
                <w:rFonts w:ascii="Courier New" w:eastAsia="Courier New" w:hAnsi="Courier New" w:cs="Courier New"/>
                <w:color w:val="000000"/>
                <w:sz w:val="22"/>
                <w:szCs w:val="22"/>
              </w:rPr>
              <w:t>Scanner</w:t>
            </w:r>
            <w:r>
              <w:rPr>
                <w:rFonts w:ascii="Times New Roman" w:eastAsia="Times New Roman" w:hAnsi="Times New Roman" w:cs="Times New Roman"/>
                <w:color w:val="000000"/>
                <w:sz w:val="22"/>
                <w:szCs w:val="22"/>
              </w:rPr>
              <w:t xml:space="preserve"> class works with the </w:t>
            </w:r>
            <w:r>
              <w:rPr>
                <w:rFonts w:ascii="Courier New" w:eastAsia="Courier New" w:hAnsi="Courier New" w:cs="Courier New"/>
                <w:color w:val="000000"/>
                <w:sz w:val="22"/>
                <w:szCs w:val="22"/>
              </w:rPr>
              <w:t>System.in</w:t>
            </w:r>
            <w:r>
              <w:rPr>
                <w:rFonts w:ascii="Times New Roman" w:eastAsia="Times New Roman" w:hAnsi="Times New Roman" w:cs="Times New Roman"/>
                <w:color w:val="000000"/>
                <w:sz w:val="22"/>
                <w:szCs w:val="22"/>
              </w:rPr>
              <w:t xml:space="preserve"> object in order to provide flexibility. Provide an example of using the Scanner class with System.in.</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9272"/>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pPr>
                    <w:pStyle w:val="p"/>
                  </w:pPr>
                  <w:r>
                    <w:rPr>
                      <w:rFonts w:ascii="Times New Roman" w:eastAsia="Times New Roman" w:hAnsi="Times New Roman" w:cs="Times New Roman"/>
                      <w:color w:val="000000"/>
                      <w:sz w:val="22"/>
                      <w:szCs w:val="22"/>
                    </w:rPr>
                    <w:t xml:space="preserve">The </w:t>
                  </w:r>
                  <w:r>
                    <w:rPr>
                      <w:rFonts w:ascii="Courier New" w:eastAsia="Courier New" w:hAnsi="Courier New" w:cs="Courier New"/>
                      <w:color w:val="000000"/>
                      <w:sz w:val="22"/>
                      <w:szCs w:val="22"/>
                    </w:rPr>
                    <w:t>System.in</w:t>
                  </w:r>
                  <w:r>
                    <w:rPr>
                      <w:rFonts w:ascii="Times New Roman" w:eastAsia="Times New Roman" w:hAnsi="Times New Roman" w:cs="Times New Roman"/>
                      <w:color w:val="000000"/>
                      <w:sz w:val="22"/>
                      <w:szCs w:val="22"/>
                    </w:rPr>
                    <w:t xml:space="preserve"> object is designed to read bytes only. Since it is common to accept data of other types, the </w:t>
                  </w:r>
                  <w:r>
                    <w:rPr>
                      <w:rFonts w:ascii="Courier New" w:eastAsia="Courier New" w:hAnsi="Courier New" w:cs="Courier New"/>
                      <w:color w:val="000000"/>
                      <w:sz w:val="22"/>
                      <w:szCs w:val="22"/>
                    </w:rPr>
                    <w:t>Scanner</w:t>
                  </w:r>
                  <w:r>
                    <w:rPr>
                      <w:rFonts w:ascii="Times New Roman" w:eastAsia="Times New Roman" w:hAnsi="Times New Roman" w:cs="Times New Roman"/>
                      <w:color w:val="000000"/>
                      <w:sz w:val="22"/>
                      <w:szCs w:val="22"/>
                    </w:rPr>
                    <w:t xml:space="preserve"> object can connect to the </w:t>
                  </w:r>
                  <w:r>
                    <w:rPr>
                      <w:rFonts w:ascii="Courier New" w:eastAsia="Courier New" w:hAnsi="Courier New" w:cs="Courier New"/>
                      <w:color w:val="000000"/>
                      <w:sz w:val="22"/>
                      <w:szCs w:val="22"/>
                    </w:rPr>
                    <w:t>System.in</w:t>
                  </w:r>
                  <w:r>
                    <w:rPr>
                      <w:rFonts w:ascii="Times New Roman" w:eastAsia="Times New Roman" w:hAnsi="Times New Roman" w:cs="Times New Roman"/>
                      <w:color w:val="000000"/>
                      <w:sz w:val="22"/>
                      <w:szCs w:val="22"/>
                    </w:rPr>
                    <w:t xml:space="preserve"> property. This creates a </w:t>
                  </w:r>
                  <w:r>
                    <w:rPr>
                      <w:rFonts w:ascii="Courier New" w:eastAsia="Courier New" w:hAnsi="Courier New" w:cs="Courier New"/>
                      <w:color w:val="000000"/>
                      <w:sz w:val="22"/>
                      <w:szCs w:val="22"/>
                    </w:rPr>
                    <w:t>Scanner</w:t>
                  </w:r>
                  <w:r>
                    <w:rPr>
                      <w:rFonts w:ascii="Times New Roman" w:eastAsia="Times New Roman" w:hAnsi="Times New Roman" w:cs="Times New Roman"/>
                      <w:color w:val="000000"/>
                      <w:sz w:val="22"/>
                      <w:szCs w:val="22"/>
                    </w:rPr>
                    <w:t xml:space="preserve"> object that will be connected to the default input device.</w:t>
                  </w:r>
                </w:p>
                <w:p w:rsidR="00DF2CB1" w:rsidRDefault="000F19F0">
                  <w:pPr>
                    <w:pStyle w:val="p"/>
                  </w:pPr>
                  <w:r>
                    <w:rPr>
                      <w:rFonts w:ascii="Times New Roman" w:eastAsia="Times New Roman" w:hAnsi="Times New Roman" w:cs="Times New Roman"/>
                      <w:color w:val="000000"/>
                      <w:sz w:val="22"/>
                      <w:szCs w:val="22"/>
                    </w:rPr>
                    <w:t>​</w:t>
                  </w:r>
                </w:p>
                <w:p w:rsidR="00DF2CB1" w:rsidRDefault="000F19F0">
                  <w:pPr>
                    <w:pStyle w:val="p"/>
                  </w:pPr>
                  <w:r>
                    <w:rPr>
                      <w:rFonts w:ascii="Courier New" w:eastAsia="Courier New" w:hAnsi="Courier New" w:cs="Courier New"/>
                      <w:color w:val="000000"/>
                      <w:sz w:val="22"/>
                      <w:szCs w:val="22"/>
                    </w:rPr>
                    <w:t>Scanner inputDevice = new Scanner(System.in);</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78</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63. </w:t>
            </w:r>
            <w:r>
              <w:rPr>
                <w:rFonts w:ascii="Courier New" w:eastAsia="Courier New" w:hAnsi="Courier New" w:cs="Courier New"/>
                <w:color w:val="000000"/>
                <w:sz w:val="22"/>
                <w:szCs w:val="22"/>
              </w:rPr>
              <w:t>100 = salesAmount;</w:t>
            </w:r>
          </w:p>
          <w:p w:rsidR="00DF2CB1" w:rsidRDefault="000F19F0">
            <w:pPr>
              <w:pStyle w:val="p"/>
              <w:shd w:val="clear" w:color="auto" w:fill="FFFFFF"/>
            </w:pPr>
            <w:r>
              <w:rPr>
                <w:rFonts w:ascii="Times New Roman" w:eastAsia="Times New Roman" w:hAnsi="Times New Roman" w:cs="Times New Roman"/>
                <w:color w:val="000000"/>
                <w:sz w:val="22"/>
                <w:szCs w:val="22"/>
              </w:rPr>
              <w:t>​</w:t>
            </w:r>
          </w:p>
          <w:p w:rsidR="00DF2CB1" w:rsidRDefault="000F19F0">
            <w:pPr>
              <w:pStyle w:val="p"/>
              <w:shd w:val="clear" w:color="auto" w:fill="FFFFFF"/>
            </w:pPr>
            <w:r>
              <w:rPr>
                <w:rFonts w:ascii="Times New Roman" w:eastAsia="Times New Roman" w:hAnsi="Times New Roman" w:cs="Times New Roman"/>
                <w:color w:val="000000"/>
                <w:sz w:val="22"/>
                <w:szCs w:val="22"/>
              </w:rPr>
              <w:t>In terms of assignment operators, why is the above statement illegal?</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9272"/>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pPr>
                    <w:pStyle w:val="p"/>
                  </w:pPr>
                  <w:r>
                    <w:rPr>
                      <w:rFonts w:ascii="Times New Roman" w:eastAsia="Times New Roman" w:hAnsi="Times New Roman" w:cs="Times New Roman"/>
                      <w:color w:val="000000"/>
                      <w:sz w:val="22"/>
                      <w:szCs w:val="22"/>
                    </w:rPr>
                    <w:t>This assignment operator has a right-to-left associativity. Associativity is the order in which values are used with operators. An identifier that can appear on the left side of an assignment operator sometimes is referred to as an lvalue, and an item that can appear only on the right side of an assignment operator is an rvalue. A variable can be used as an lvalue or an rvalue, but a literal constant can only be an rvalue. </w:t>
                  </w:r>
                  <w:r>
                    <w:rPr>
                      <w:rFonts w:ascii="Times New Roman" w:eastAsia="Times New Roman" w:hAnsi="Times New Roman" w:cs="Times New Roman"/>
                      <w:color w:val="000000"/>
                      <w:sz w:val="22"/>
                      <w:szCs w:val="22"/>
                    </w:rPr>
                    <w:br/>
                    <w:t>Since 100 is a numeric constant, it is an rvalue, which is an item that can appear only on the right side of the assignment operator. </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55</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64. Describe three ways in which a named constant differs from a variable.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9272"/>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pPr>
                    <w:pStyle w:val="p"/>
                  </w:pPr>
                  <w:r>
                    <w:rPr>
                      <w:rFonts w:ascii="Times New Roman" w:eastAsia="Times New Roman" w:hAnsi="Times New Roman" w:cs="Times New Roman"/>
                      <w:color w:val="000000"/>
                      <w:sz w:val="22"/>
                      <w:szCs w:val="22"/>
                    </w:rPr>
                    <w:t>In its declaration statement, the data type of a named constant is preceded by the keyword final.</w:t>
                  </w:r>
                </w:p>
                <w:p w:rsidR="00DF2CB1" w:rsidRDefault="000F19F0">
                  <w:pPr>
                    <w:pStyle w:val="p"/>
                  </w:pPr>
                  <w:r>
                    <w:rPr>
                      <w:rFonts w:ascii="Times New Roman" w:eastAsia="Times New Roman" w:hAnsi="Times New Roman" w:cs="Times New Roman"/>
                      <w:color w:val="000000"/>
                      <w:sz w:val="22"/>
                      <w:szCs w:val="22"/>
                    </w:rPr>
                    <w:t>A named constant can be assigned a value only once, and then it cannot be changed later in the program. Usually you initialize a named constant when you declare it; if you do not initialize the constant at declaration, it is known as a blank final, and you can assign a value later. Either way, you must assign a value to a constant before it is used.</w:t>
                  </w:r>
                </w:p>
                <w:p w:rsidR="00DF2CB1" w:rsidRDefault="000F19F0">
                  <w:pPr>
                    <w:pStyle w:val="p"/>
                  </w:pPr>
                  <w:r>
                    <w:rPr>
                      <w:rFonts w:ascii="Times New Roman" w:eastAsia="Times New Roman" w:hAnsi="Times New Roman" w:cs="Times New Roman"/>
                      <w:color w:val="000000"/>
                      <w:sz w:val="22"/>
                      <w:szCs w:val="22"/>
                    </w:rPr>
                    <w:t>Named constants conventionally are given identifiers using all uppercase letters, using underscores as needed to separate words.</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56</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 xml:space="preserve">65. Write the statement to declare an uninitialized integer value for </w:t>
            </w:r>
            <w:r>
              <w:rPr>
                <w:rFonts w:ascii="Courier New" w:eastAsia="Courier New" w:hAnsi="Courier New" w:cs="Courier New"/>
                <w:color w:val="000000"/>
                <w:sz w:val="22"/>
                <w:szCs w:val="22"/>
              </w:rPr>
              <w:t>salesAmt</w:t>
            </w:r>
            <w:r>
              <w:rPr>
                <w:rFonts w:ascii="Times New Roman" w:eastAsia="Times New Roman" w:hAnsi="Times New Roman" w:cs="Times New Roman"/>
                <w:color w:val="000000"/>
                <w:sz w:val="22"/>
                <w:szCs w:val="22"/>
              </w:rPr>
              <w:t>. Then write the statement to declare a constant named SALESAMT with a value of 20.99.</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3961"/>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pPr>
                    <w:pStyle w:val="p"/>
                  </w:pPr>
                  <w:r>
                    <w:rPr>
                      <w:rFonts w:ascii="Courier New" w:eastAsia="Courier New" w:hAnsi="Courier New" w:cs="Courier New"/>
                      <w:color w:val="000000"/>
                      <w:sz w:val="22"/>
                      <w:szCs w:val="22"/>
                    </w:rPr>
                    <w:t>int salesAmt</w:t>
                  </w:r>
                  <w:r>
                    <w:rPr>
                      <w:rFonts w:ascii="Times New Roman" w:eastAsia="Times New Roman" w:hAnsi="Times New Roman" w:cs="Times New Roman"/>
                      <w:color w:val="000000"/>
                      <w:sz w:val="22"/>
                      <w:szCs w:val="22"/>
                    </w:rPr>
                    <w:t>;</w:t>
                  </w:r>
                </w:p>
                <w:p w:rsidR="00DF2CB1" w:rsidRDefault="000F19F0">
                  <w:pPr>
                    <w:pStyle w:val="p"/>
                  </w:pPr>
                  <w:r>
                    <w:rPr>
                      <w:rFonts w:ascii="Times New Roman" w:eastAsia="Times New Roman" w:hAnsi="Times New Roman" w:cs="Times New Roman"/>
                      <w:color w:val="000000"/>
                      <w:sz w:val="22"/>
                      <w:szCs w:val="22"/>
                    </w:rPr>
                    <w:t>​</w:t>
                  </w:r>
                </w:p>
                <w:p w:rsidR="00DF2CB1" w:rsidRDefault="000F19F0">
                  <w:pPr>
                    <w:pStyle w:val="p"/>
                  </w:pPr>
                  <w:r>
                    <w:rPr>
                      <w:rFonts w:ascii="Courier New" w:eastAsia="Courier New" w:hAnsi="Courier New" w:cs="Courier New"/>
                      <w:color w:val="000000"/>
                      <w:sz w:val="22"/>
                      <w:szCs w:val="22"/>
                    </w:rPr>
                    <w:t>final double SALESAMT = 20.99;</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56,57</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 xml:space="preserve">66. Write the statement that will declare and assign two integer variables, </w:t>
            </w:r>
            <w:r>
              <w:rPr>
                <w:rFonts w:ascii="Courier New" w:eastAsia="Courier New" w:hAnsi="Courier New" w:cs="Courier New"/>
                <w:color w:val="000000"/>
                <w:sz w:val="22"/>
                <w:szCs w:val="22"/>
              </w:rPr>
              <w:t>salesAmt</w:t>
            </w:r>
            <w:r>
              <w:rPr>
                <w:rFonts w:ascii="Times New Roman" w:eastAsia="Times New Roman" w:hAnsi="Times New Roman" w:cs="Times New Roman"/>
                <w:color w:val="000000"/>
                <w:sz w:val="22"/>
                <w:szCs w:val="22"/>
              </w:rPr>
              <w:t xml:space="preserve"> and </w:t>
            </w:r>
            <w:r>
              <w:rPr>
                <w:rFonts w:ascii="Courier New" w:eastAsia="Courier New" w:hAnsi="Courier New" w:cs="Courier New"/>
                <w:color w:val="000000"/>
                <w:sz w:val="22"/>
                <w:szCs w:val="22"/>
              </w:rPr>
              <w:t>costAmt</w:t>
            </w:r>
            <w:r>
              <w:rPr>
                <w:rFonts w:ascii="Times New Roman" w:eastAsia="Times New Roman" w:hAnsi="Times New Roman" w:cs="Times New Roman"/>
                <w:color w:val="000000"/>
                <w:sz w:val="22"/>
                <w:szCs w:val="22"/>
              </w:rPr>
              <w:t>, in a single statement. Assign values of your choice to the variables.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4357"/>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pPr>
                    <w:pStyle w:val="p"/>
                  </w:pPr>
                  <w:r>
                    <w:rPr>
                      <w:rFonts w:ascii="Courier New" w:eastAsia="Courier New" w:hAnsi="Courier New" w:cs="Courier New"/>
                      <w:color w:val="000000"/>
                      <w:sz w:val="22"/>
                      <w:szCs w:val="22"/>
                    </w:rPr>
                    <w:t>int salesAmt = 100, costAmt = 15;</w:t>
                  </w:r>
                </w:p>
                <w:p w:rsidR="00DF2CB1" w:rsidRDefault="000F19F0">
                  <w:pPr>
                    <w:pStyle w:val="p"/>
                  </w:pPr>
                  <w:r>
                    <w:rPr>
                      <w:rFonts w:ascii="Times New Roman" w:eastAsia="Times New Roman" w:hAnsi="Times New Roman" w:cs="Times New Roman"/>
                      <w:color w:val="000000"/>
                      <w:sz w:val="22"/>
                      <w:szCs w:val="22"/>
                    </w:rPr>
                    <w:t>​</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56</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67. </w:t>
            </w:r>
            <w:r>
              <w:rPr>
                <w:rFonts w:ascii="Courier New" w:eastAsia="Courier New" w:hAnsi="Courier New" w:cs="Courier New"/>
                <w:color w:val="000000"/>
                <w:sz w:val="22"/>
                <w:szCs w:val="22"/>
              </w:rPr>
              <w:t>import javax.swing.JOptionPane;</w:t>
            </w:r>
          </w:p>
          <w:p w:rsidR="00DF2CB1" w:rsidRDefault="000F19F0">
            <w:pPr>
              <w:pStyle w:val="p"/>
              <w:shd w:val="clear" w:color="auto" w:fill="FFFFFF"/>
            </w:pPr>
            <w:r>
              <w:rPr>
                <w:rFonts w:ascii="Courier New" w:eastAsia="Courier New" w:hAnsi="Courier New" w:cs="Courier New"/>
                <w:color w:val="000000"/>
                <w:sz w:val="22"/>
                <w:szCs w:val="22"/>
              </w:rPr>
              <w:t>public class salesJune</w:t>
            </w:r>
          </w:p>
          <w:p w:rsidR="00DF2CB1" w:rsidRDefault="000F19F0">
            <w:pPr>
              <w:pStyle w:val="p"/>
              <w:shd w:val="clear" w:color="auto" w:fill="FFFFFF"/>
            </w:pPr>
            <w:r>
              <w:rPr>
                <w:rFonts w:ascii="Courier New" w:eastAsia="Courier New" w:hAnsi="Courier New" w:cs="Courier New"/>
                <w:color w:val="000000"/>
                <w:sz w:val="22"/>
                <w:szCs w:val="22"/>
              </w:rPr>
              <w:t>{</w:t>
            </w:r>
          </w:p>
          <w:p w:rsidR="00DF2CB1" w:rsidRDefault="000F19F0">
            <w:pPr>
              <w:pStyle w:val="p"/>
              <w:shd w:val="clear" w:color="auto" w:fill="FFFFFF"/>
            </w:pPr>
            <w:r>
              <w:rPr>
                <w:rFonts w:ascii="Courier New" w:eastAsia="Courier New" w:hAnsi="Courier New" w:cs="Courier New"/>
                <w:color w:val="000000"/>
                <w:sz w:val="22"/>
                <w:szCs w:val="22"/>
              </w:rPr>
              <w:t>    public static void main(String[] args)</w:t>
            </w:r>
          </w:p>
          <w:p w:rsidR="00DF2CB1" w:rsidRDefault="000F19F0">
            <w:pPr>
              <w:pStyle w:val="p"/>
              <w:shd w:val="clear" w:color="auto" w:fill="FFFFFF"/>
            </w:pPr>
            <w:r>
              <w:rPr>
                <w:rFonts w:ascii="Courier New" w:eastAsia="Courier New" w:hAnsi="Courier New" w:cs="Courier New"/>
                <w:color w:val="000000"/>
                <w:sz w:val="22"/>
                <w:szCs w:val="22"/>
              </w:rPr>
              <w:t>    {</w:t>
            </w:r>
          </w:p>
          <w:p w:rsidR="00DF2CB1" w:rsidRDefault="000F19F0">
            <w:pPr>
              <w:pStyle w:val="p"/>
              <w:shd w:val="clear" w:color="auto" w:fill="FFFFFF"/>
            </w:pPr>
            <w:r>
              <w:rPr>
                <w:rFonts w:ascii="Courier New" w:eastAsia="Courier New" w:hAnsi="Courier New" w:cs="Courier New"/>
                <w:color w:val="000000"/>
                <w:sz w:val="22"/>
                <w:szCs w:val="22"/>
              </w:rPr>
              <w:t>int storeSales = 250;</w:t>
            </w:r>
          </w:p>
          <w:p w:rsidR="00DF2CB1" w:rsidRDefault="000F19F0">
            <w:pPr>
              <w:pStyle w:val="p"/>
              <w:shd w:val="clear" w:color="auto" w:fill="FFFFFF"/>
            </w:pPr>
            <w:r>
              <w:rPr>
                <w:rFonts w:ascii="Courier New" w:eastAsia="Courier New" w:hAnsi="Courier New" w:cs="Courier New"/>
                <w:color w:val="000000"/>
                <w:sz w:val="22"/>
                <w:szCs w:val="22"/>
              </w:rPr>
              <w:t>    }</w:t>
            </w:r>
          </w:p>
          <w:p w:rsidR="00DF2CB1" w:rsidRDefault="000F19F0">
            <w:pPr>
              <w:pStyle w:val="p"/>
              <w:shd w:val="clear" w:color="auto" w:fill="FFFFFF"/>
            </w:pPr>
            <w:r>
              <w:rPr>
                <w:rFonts w:ascii="Courier New" w:eastAsia="Courier New" w:hAnsi="Courier New" w:cs="Courier New"/>
                <w:color w:val="000000"/>
                <w:sz w:val="22"/>
                <w:szCs w:val="22"/>
              </w:rPr>
              <w:t>}</w:t>
            </w:r>
          </w:p>
          <w:p w:rsidR="00DF2CB1" w:rsidRDefault="000F19F0">
            <w:pPr>
              <w:pStyle w:val="p"/>
              <w:shd w:val="clear" w:color="auto" w:fill="FFFFFF"/>
            </w:pPr>
            <w:r>
              <w:rPr>
                <w:rFonts w:ascii="Times New Roman" w:eastAsia="Times New Roman" w:hAnsi="Times New Roman" w:cs="Times New Roman"/>
                <w:color w:val="000000"/>
                <w:sz w:val="22"/>
                <w:szCs w:val="22"/>
              </w:rPr>
              <w:t>​</w:t>
            </w:r>
          </w:p>
          <w:p w:rsidR="00DF2CB1" w:rsidRDefault="000F19F0">
            <w:pPr>
              <w:pStyle w:val="p"/>
              <w:shd w:val="clear" w:color="auto" w:fill="FFFFFF"/>
            </w:pPr>
            <w:r>
              <w:rPr>
                <w:rFonts w:ascii="Times New Roman" w:eastAsia="Times New Roman" w:hAnsi="Times New Roman" w:cs="Times New Roman"/>
                <w:color w:val="000000"/>
                <w:sz w:val="22"/>
                <w:szCs w:val="22"/>
              </w:rPr>
              <w:t>In the above code, complete the statement that will display a message dialog box that will appear centered on the screen and will display the following text:</w:t>
            </w:r>
          </w:p>
          <w:p w:rsidR="00DF2CB1" w:rsidRDefault="000F19F0">
            <w:pPr>
              <w:pStyle w:val="p"/>
              <w:shd w:val="clear" w:color="auto" w:fill="FFFFFF"/>
            </w:pPr>
            <w:r>
              <w:rPr>
                <w:rFonts w:ascii="Times New Roman" w:eastAsia="Times New Roman" w:hAnsi="Times New Roman" w:cs="Times New Roman"/>
                <w:color w:val="000000"/>
                <w:sz w:val="22"/>
                <w:szCs w:val="22"/>
              </w:rPr>
              <w:t>Congratulations! June sales were $250!</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9272"/>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pPr>
                    <w:pStyle w:val="p"/>
                  </w:pPr>
                  <w:r>
                    <w:rPr>
                      <w:rFonts w:ascii="Courier New" w:eastAsia="Courier New" w:hAnsi="Courier New" w:cs="Courier New"/>
                      <w:color w:val="000000"/>
                      <w:sz w:val="22"/>
                      <w:szCs w:val="22"/>
                    </w:rPr>
                    <w:t>JOptionPane.showMessageDialog(null, "Congratulations! June sales were $" + storeSales + "!";</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59-60</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68. </w:t>
            </w:r>
            <w:r>
              <w:rPr>
                <w:rFonts w:ascii="Courier New" w:eastAsia="Courier New" w:hAnsi="Courier New" w:cs="Courier New"/>
                <w:color w:val="000000"/>
                <w:sz w:val="22"/>
                <w:szCs w:val="22"/>
              </w:rPr>
              <w:t>final int COSTPERITEM = 10;</w:t>
            </w:r>
            <w:r>
              <w:rPr>
                <w:rFonts w:ascii="Courier New" w:eastAsia="Courier New" w:hAnsi="Courier New" w:cs="Courier New"/>
                <w:color w:val="000000"/>
                <w:sz w:val="22"/>
                <w:szCs w:val="22"/>
              </w:rPr>
              <w:br/>
              <w:t>double sales2012 = amtSold * COSTPERITEM;</w:t>
            </w:r>
            <w:r>
              <w:br/>
            </w:r>
            <w:r>
              <w:br/>
            </w:r>
            <w:r>
              <w:rPr>
                <w:rFonts w:ascii="Times New Roman" w:eastAsia="Times New Roman" w:hAnsi="Times New Roman" w:cs="Times New Roman"/>
                <w:color w:val="000000"/>
                <w:sz w:val="22"/>
                <w:szCs w:val="22"/>
              </w:rPr>
              <w:t>In the above statements, identify the named constant and describe how a programmer can recognize named constants.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6128"/>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pPr>
                    <w:pStyle w:val="p"/>
                  </w:pPr>
                  <w:r>
                    <w:rPr>
                      <w:rFonts w:ascii="Times New Roman" w:eastAsia="Times New Roman" w:hAnsi="Times New Roman" w:cs="Times New Roman"/>
                      <w:color w:val="000000"/>
                      <w:sz w:val="22"/>
                      <w:szCs w:val="22"/>
                    </w:rPr>
                    <w:t xml:space="preserve">The named constant identifier is </w:t>
                  </w:r>
                  <w:r>
                    <w:rPr>
                      <w:rFonts w:ascii="Courier New" w:eastAsia="Courier New" w:hAnsi="Courier New" w:cs="Courier New"/>
                      <w:color w:val="000000"/>
                      <w:sz w:val="22"/>
                      <w:szCs w:val="22"/>
                    </w:rPr>
                    <w:t>COSTPERITEM</w:t>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br/>
                    <w:t xml:space="preserve">Constant declaration statements use the </w:t>
                  </w:r>
                  <w:r>
                    <w:rPr>
                      <w:rFonts w:ascii="Courier New" w:eastAsia="Courier New" w:hAnsi="Courier New" w:cs="Courier New"/>
                      <w:color w:val="000000"/>
                      <w:sz w:val="22"/>
                      <w:szCs w:val="22"/>
                    </w:rPr>
                    <w:t>final</w:t>
                  </w:r>
                  <w:r>
                    <w:rPr>
                      <w:rFonts w:ascii="Times New Roman" w:eastAsia="Times New Roman" w:hAnsi="Times New Roman" w:cs="Times New Roman"/>
                      <w:color w:val="000000"/>
                      <w:sz w:val="22"/>
                      <w:szCs w:val="22"/>
                    </w:rPr>
                    <w:t xml:space="preserve"> keyword.</w:t>
                  </w:r>
                  <w:r>
                    <w:rPr>
                      <w:rFonts w:ascii="Times New Roman" w:eastAsia="Times New Roman" w:hAnsi="Times New Roman" w:cs="Times New Roman"/>
                      <w:color w:val="000000"/>
                      <w:sz w:val="22"/>
                      <w:szCs w:val="22"/>
                    </w:rPr>
                    <w:br/>
                    <w:t>Constants are conventionally given identifiers in all uppercase letters.</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56</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 xml:space="preserve">69. Write the statement that will declare a </w:t>
            </w:r>
            <w:r>
              <w:rPr>
                <w:rFonts w:ascii="Courier New" w:eastAsia="Courier New" w:hAnsi="Courier New" w:cs="Courier New"/>
                <w:color w:val="000000"/>
                <w:sz w:val="22"/>
                <w:szCs w:val="22"/>
              </w:rPr>
              <w:t>char</w:t>
            </w:r>
            <w:r>
              <w:rPr>
                <w:rFonts w:ascii="Times New Roman" w:eastAsia="Times New Roman" w:hAnsi="Times New Roman" w:cs="Times New Roman"/>
                <w:color w:val="000000"/>
                <w:sz w:val="22"/>
                <w:szCs w:val="22"/>
              </w:rPr>
              <w:t xml:space="preserve"> data type named </w:t>
            </w:r>
            <w:r>
              <w:rPr>
                <w:rFonts w:ascii="Courier New" w:eastAsia="Courier New" w:hAnsi="Courier New" w:cs="Courier New"/>
                <w:color w:val="000000"/>
                <w:sz w:val="22"/>
                <w:szCs w:val="22"/>
              </w:rPr>
              <w:t>testScore</w:t>
            </w:r>
            <w:r>
              <w:rPr>
                <w:rFonts w:ascii="Times New Roman" w:eastAsia="Times New Roman" w:hAnsi="Times New Roman" w:cs="Times New Roman"/>
                <w:color w:val="000000"/>
                <w:sz w:val="22"/>
                <w:szCs w:val="22"/>
              </w:rPr>
              <w:t xml:space="preserve"> that will hold a letter grade of your choice.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2773"/>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pPr>
                    <w:pStyle w:val="p"/>
                  </w:pPr>
                  <w:r>
                    <w:rPr>
                      <w:rFonts w:ascii="Courier New" w:eastAsia="Courier New" w:hAnsi="Courier New" w:cs="Courier New"/>
                      <w:color w:val="000000"/>
                      <w:sz w:val="22"/>
                      <w:szCs w:val="22"/>
                    </w:rPr>
                    <w:t>char testScore = ‘A’;</w:t>
                  </w:r>
                </w:p>
                <w:p w:rsidR="00DF2CB1" w:rsidRDefault="000F19F0">
                  <w:pPr>
                    <w:pStyle w:val="p"/>
                  </w:pPr>
                  <w:r>
                    <w:rPr>
                      <w:rFonts w:ascii="Times New Roman" w:eastAsia="Times New Roman" w:hAnsi="Times New Roman" w:cs="Times New Roman"/>
                      <w:color w:val="000000"/>
                      <w:sz w:val="22"/>
                      <w:szCs w:val="22"/>
                    </w:rPr>
                    <w:t>​</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72</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70. </w:t>
            </w:r>
            <w:r>
              <w:rPr>
                <w:rFonts w:ascii="Courier New" w:eastAsia="Courier New" w:hAnsi="Courier New" w:cs="Courier New"/>
                <w:color w:val="000000"/>
                <w:sz w:val="22"/>
                <w:szCs w:val="22"/>
              </w:rPr>
              <w:t>public class YourGrade</w:t>
            </w:r>
            <w:r>
              <w:rPr>
                <w:rFonts w:ascii="Courier New" w:eastAsia="Courier New" w:hAnsi="Courier New" w:cs="Courier New"/>
                <w:color w:val="000000"/>
                <w:sz w:val="22"/>
                <w:szCs w:val="22"/>
              </w:rPr>
              <w:br/>
              <w:t>{</w:t>
            </w:r>
            <w:r>
              <w:rPr>
                <w:rFonts w:ascii="Courier New" w:eastAsia="Courier New" w:hAnsi="Courier New" w:cs="Courier New"/>
                <w:color w:val="000000"/>
                <w:sz w:val="22"/>
                <w:szCs w:val="22"/>
              </w:rPr>
              <w:br/>
              <w:t>    public static void main(String[] args)</w:t>
            </w:r>
            <w:r>
              <w:rPr>
                <w:rFonts w:ascii="Courier New" w:eastAsia="Courier New" w:hAnsi="Courier New" w:cs="Courier New"/>
                <w:color w:val="000000"/>
                <w:sz w:val="22"/>
                <w:szCs w:val="22"/>
              </w:rPr>
              <w:br/>
              <w:t>    {</w:t>
            </w:r>
            <w:r>
              <w:rPr>
                <w:rFonts w:ascii="Courier New" w:eastAsia="Courier New" w:hAnsi="Courier New" w:cs="Courier New"/>
                <w:color w:val="000000"/>
                <w:sz w:val="22"/>
                <w:szCs w:val="22"/>
              </w:rPr>
              <w:br/>
              <w:t>  int projectPoints = 89;</w:t>
            </w:r>
            <w:r>
              <w:rPr>
                <w:rFonts w:ascii="Courier New" w:eastAsia="Courier New" w:hAnsi="Courier New" w:cs="Courier New"/>
                <w:color w:val="000000"/>
                <w:sz w:val="22"/>
                <w:szCs w:val="22"/>
              </w:rPr>
              <w:br/>
              <w:t>  System.out.print("Your grade for this class is ");</w:t>
            </w:r>
            <w:r>
              <w:rPr>
                <w:rFonts w:ascii="Courier New" w:eastAsia="Courier New" w:hAnsi="Courier New" w:cs="Courier New"/>
                <w:color w:val="000000"/>
                <w:sz w:val="22"/>
                <w:szCs w:val="22"/>
              </w:rPr>
              <w:br/>
              <w:t>  System.out.print(projectPoints);</w:t>
            </w:r>
            <w:r>
              <w:rPr>
                <w:rFonts w:ascii="Courier New" w:eastAsia="Courier New" w:hAnsi="Courier New" w:cs="Courier New"/>
                <w:color w:val="000000"/>
                <w:sz w:val="22"/>
                <w:szCs w:val="22"/>
              </w:rPr>
              <w:br/>
              <w:t>  System.out.println("%");</w:t>
            </w:r>
            <w:r>
              <w:rPr>
                <w:rFonts w:ascii="Courier New" w:eastAsia="Courier New" w:hAnsi="Courier New" w:cs="Courier New"/>
                <w:color w:val="000000"/>
                <w:sz w:val="22"/>
                <w:szCs w:val="22"/>
              </w:rPr>
              <w:br/>
              <w:t>     }</w:t>
            </w:r>
            <w:r>
              <w:rPr>
                <w:rFonts w:ascii="Courier New" w:eastAsia="Courier New" w:hAnsi="Courier New" w:cs="Courier New"/>
                <w:color w:val="000000"/>
                <w:sz w:val="22"/>
                <w:szCs w:val="22"/>
              </w:rPr>
              <w:br/>
              <w:t>}</w:t>
            </w:r>
            <w:r>
              <w:br/>
            </w:r>
            <w:r>
              <w:br/>
            </w:r>
            <w:r>
              <w:rPr>
                <w:rFonts w:ascii="Times New Roman" w:eastAsia="Times New Roman" w:hAnsi="Times New Roman" w:cs="Times New Roman"/>
                <w:color w:val="000000"/>
                <w:sz w:val="22"/>
                <w:szCs w:val="22"/>
              </w:rPr>
              <w:t>Given the above code, what will be the output at the command prompt?</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4225"/>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pPr>
                    <w:pStyle w:val="p"/>
                  </w:pPr>
                  <w:r>
                    <w:rPr>
                      <w:rFonts w:ascii="Times New Roman" w:eastAsia="Times New Roman" w:hAnsi="Times New Roman" w:cs="Times New Roman"/>
                      <w:color w:val="000000"/>
                      <w:sz w:val="22"/>
                      <w:szCs w:val="22"/>
                    </w:rPr>
                    <w:t>Output will be as follows:</w:t>
                  </w:r>
                  <w:r>
                    <w:rPr>
                      <w:rFonts w:ascii="Times New Roman" w:eastAsia="Times New Roman" w:hAnsi="Times New Roman" w:cs="Times New Roman"/>
                      <w:color w:val="000000"/>
                      <w:sz w:val="22"/>
                      <w:szCs w:val="22"/>
                    </w:rPr>
                    <w:br/>
                  </w:r>
                  <w:r>
                    <w:rPr>
                      <w:rFonts w:ascii="Times New Roman" w:eastAsia="Times New Roman" w:hAnsi="Times New Roman" w:cs="Times New Roman"/>
                      <w:color w:val="000000"/>
                      <w:sz w:val="22"/>
                      <w:szCs w:val="22"/>
                    </w:rPr>
                    <w:br/>
                  </w:r>
                  <w:r>
                    <w:rPr>
                      <w:rFonts w:ascii="Courier New" w:eastAsia="Courier New" w:hAnsi="Courier New" w:cs="Courier New"/>
                      <w:color w:val="000000"/>
                      <w:sz w:val="22"/>
                      <w:szCs w:val="22"/>
                    </w:rPr>
                    <w:t>Your grade for this class is 89%</w:t>
                  </w:r>
                  <w:r>
                    <w:rPr>
                      <w:rFonts w:ascii="Times New Roman" w:eastAsia="Times New Roman" w:hAnsi="Times New Roman" w:cs="Times New Roman"/>
                      <w:color w:val="000000"/>
                      <w:sz w:val="22"/>
                      <w:szCs w:val="22"/>
                    </w:rPr>
                    <w:br/>
                  </w:r>
                  <w:r>
                    <w:rPr>
                      <w:rFonts w:ascii="Times New Roman" w:eastAsia="Times New Roman" w:hAnsi="Times New Roman" w:cs="Times New Roman"/>
                      <w:color w:val="000000"/>
                      <w:sz w:val="22"/>
                      <w:szCs w:val="22"/>
                    </w:rPr>
                    <w:br/>
                    <w:t>A blank line will follow the output.</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58-59</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71. Describe the error message that will be produced when the following code is compiled.</w:t>
            </w:r>
          </w:p>
          <w:p w:rsidR="00DF2CB1" w:rsidRDefault="000F19F0">
            <w:pPr>
              <w:pStyle w:val="p"/>
              <w:shd w:val="clear" w:color="auto" w:fill="FFFFFF"/>
            </w:pPr>
            <w:r>
              <w:rPr>
                <w:rFonts w:ascii="Times New Roman" w:eastAsia="Times New Roman" w:hAnsi="Times New Roman" w:cs="Times New Roman"/>
                <w:color w:val="000000"/>
                <w:sz w:val="22"/>
                <w:szCs w:val="22"/>
              </w:rPr>
              <w:t>​</w:t>
            </w:r>
          </w:p>
          <w:p w:rsidR="00DF2CB1" w:rsidRDefault="000F19F0">
            <w:pPr>
              <w:pStyle w:val="p"/>
              <w:shd w:val="clear" w:color="auto" w:fill="FFFFFF"/>
            </w:pPr>
            <w:r>
              <w:rPr>
                <w:rFonts w:ascii="Courier New" w:eastAsia="Courier New" w:hAnsi="Courier New" w:cs="Courier New"/>
                <w:color w:val="000000"/>
                <w:sz w:val="22"/>
                <w:szCs w:val="22"/>
              </w:rPr>
              <w:t>public class SalesOct</w:t>
            </w:r>
          </w:p>
          <w:p w:rsidR="00DF2CB1" w:rsidRDefault="000F19F0">
            <w:pPr>
              <w:pStyle w:val="p"/>
              <w:shd w:val="clear" w:color="auto" w:fill="FFFFFF"/>
            </w:pPr>
            <w:r>
              <w:rPr>
                <w:rFonts w:ascii="Courier New" w:eastAsia="Courier New" w:hAnsi="Courier New" w:cs="Courier New"/>
                <w:color w:val="000000"/>
                <w:sz w:val="22"/>
                <w:szCs w:val="22"/>
              </w:rPr>
              <w:t>{</w:t>
            </w:r>
          </w:p>
          <w:p w:rsidR="00DF2CB1" w:rsidRDefault="000F19F0">
            <w:pPr>
              <w:pStyle w:val="p"/>
              <w:shd w:val="clear" w:color="auto" w:fill="FFFFFF"/>
            </w:pPr>
            <w:r>
              <w:rPr>
                <w:rFonts w:ascii="Courier New" w:eastAsia="Courier New" w:hAnsi="Courier New" w:cs="Courier New"/>
                <w:color w:val="000000"/>
                <w:sz w:val="22"/>
                <w:szCs w:val="22"/>
              </w:rPr>
              <w:t>    public static void main(String[] args)</w:t>
            </w:r>
          </w:p>
          <w:p w:rsidR="00DF2CB1" w:rsidRDefault="000F19F0">
            <w:pPr>
              <w:pStyle w:val="p"/>
              <w:shd w:val="clear" w:color="auto" w:fill="FFFFFF"/>
            </w:pPr>
            <w:r>
              <w:rPr>
                <w:rFonts w:ascii="Courier New" w:eastAsia="Courier New" w:hAnsi="Courier New" w:cs="Courier New"/>
                <w:color w:val="000000"/>
                <w:sz w:val="22"/>
                <w:szCs w:val="22"/>
              </w:rPr>
              <w:t>    {</w:t>
            </w:r>
          </w:p>
          <w:p w:rsidR="00DF2CB1" w:rsidRDefault="000F19F0">
            <w:pPr>
              <w:pStyle w:val="p"/>
              <w:shd w:val="clear" w:color="auto" w:fill="FFFFFF"/>
            </w:pPr>
            <w:r>
              <w:rPr>
                <w:rFonts w:ascii="Courier New" w:eastAsia="Courier New" w:hAnsi="Courier New" w:cs="Courier New"/>
                <w:color w:val="000000"/>
                <w:sz w:val="22"/>
                <w:szCs w:val="22"/>
              </w:rPr>
              <w:t>int salesAmt;</w:t>
            </w:r>
          </w:p>
          <w:p w:rsidR="00DF2CB1" w:rsidRDefault="000F19F0">
            <w:pPr>
              <w:pStyle w:val="p"/>
              <w:shd w:val="clear" w:color="auto" w:fill="FFFFFF"/>
            </w:pPr>
            <w:r>
              <w:rPr>
                <w:rFonts w:ascii="Courier New" w:eastAsia="Courier New" w:hAnsi="Courier New" w:cs="Courier New"/>
                <w:color w:val="000000"/>
                <w:sz w:val="22"/>
                <w:szCs w:val="22"/>
              </w:rPr>
              <w:t>System.out.print("October sales are $");</w:t>
            </w:r>
          </w:p>
          <w:p w:rsidR="00DF2CB1" w:rsidRDefault="000F19F0">
            <w:pPr>
              <w:pStyle w:val="p"/>
              <w:shd w:val="clear" w:color="auto" w:fill="FFFFFF"/>
            </w:pPr>
            <w:r>
              <w:rPr>
                <w:rFonts w:ascii="Courier New" w:eastAsia="Courier New" w:hAnsi="Courier New" w:cs="Courier New"/>
                <w:color w:val="000000"/>
                <w:sz w:val="22"/>
                <w:szCs w:val="22"/>
              </w:rPr>
              <w:t>System.out.println(salesAmt);</w:t>
            </w:r>
          </w:p>
          <w:p w:rsidR="00DF2CB1" w:rsidRDefault="000F19F0">
            <w:pPr>
              <w:pStyle w:val="p"/>
              <w:shd w:val="clear" w:color="auto" w:fill="FFFFFF"/>
            </w:pPr>
            <w:r>
              <w:rPr>
                <w:rFonts w:ascii="Courier New" w:eastAsia="Courier New" w:hAnsi="Courier New" w:cs="Courier New"/>
                <w:color w:val="000000"/>
                <w:sz w:val="22"/>
                <w:szCs w:val="22"/>
              </w:rPr>
              <w:t>     }</w:t>
            </w:r>
          </w:p>
          <w:p w:rsidR="00DF2CB1" w:rsidRDefault="000F19F0">
            <w:pPr>
              <w:pStyle w:val="p"/>
              <w:shd w:val="clear" w:color="auto" w:fill="FFFFFF"/>
            </w:pPr>
            <w:r>
              <w:rPr>
                <w:rFonts w:ascii="Courier New" w:eastAsia="Courier New" w:hAnsi="Courier New" w:cs="Courier New"/>
                <w:color w:val="000000"/>
                <w:sz w:val="22"/>
                <w:szCs w:val="22"/>
              </w:rPr>
              <w:t>}</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9272"/>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pPr>
                    <w:pStyle w:val="p"/>
                  </w:pPr>
                  <w:r>
                    <w:rPr>
                      <w:rFonts w:ascii="Times New Roman" w:eastAsia="Times New Roman" w:hAnsi="Times New Roman" w:cs="Times New Roman"/>
                      <w:color w:val="000000"/>
                      <w:sz w:val="22"/>
                      <w:szCs w:val="22"/>
                    </w:rPr>
                    <w:t xml:space="preserve">The second </w:t>
                  </w:r>
                  <w:r>
                    <w:rPr>
                      <w:rFonts w:ascii="Courier New" w:eastAsia="Courier New" w:hAnsi="Courier New" w:cs="Courier New"/>
                      <w:color w:val="000000"/>
                      <w:sz w:val="22"/>
                      <w:szCs w:val="22"/>
                    </w:rPr>
                    <w:t>println</w:t>
                  </w:r>
                  <w:r>
                    <w:rPr>
                      <w:rFonts w:ascii="Times New Roman" w:eastAsia="Times New Roman" w:hAnsi="Times New Roman" w:cs="Times New Roman"/>
                      <w:color w:val="000000"/>
                      <w:sz w:val="22"/>
                      <w:szCs w:val="22"/>
                    </w:rPr>
                    <w:t xml:space="preserve"> statement will generate an error message because the variable used in the statement is undeclared. It is legal to declare an uninitialized variable, but it cannot be used in a </w:t>
                  </w:r>
                  <w:r>
                    <w:rPr>
                      <w:rFonts w:ascii="Courier New" w:eastAsia="Courier New" w:hAnsi="Courier New" w:cs="Courier New"/>
                      <w:color w:val="000000"/>
                      <w:sz w:val="22"/>
                      <w:szCs w:val="22"/>
                    </w:rPr>
                    <w:t>println()</w:t>
                  </w:r>
                  <w:r>
                    <w:rPr>
                      <w:rFonts w:ascii="Times New Roman" w:eastAsia="Times New Roman" w:hAnsi="Times New Roman" w:cs="Times New Roman"/>
                      <w:color w:val="000000"/>
                      <w:sz w:val="22"/>
                      <w:szCs w:val="22"/>
                    </w:rPr>
                    <w:t xml:space="preserve"> statement uninitialized. If you assign a numeric value to </w:t>
                  </w:r>
                  <w:r>
                    <w:rPr>
                      <w:rFonts w:ascii="Courier New" w:eastAsia="Courier New" w:hAnsi="Courier New" w:cs="Courier New"/>
                      <w:color w:val="000000"/>
                      <w:sz w:val="22"/>
                      <w:szCs w:val="22"/>
                    </w:rPr>
                    <w:t>int salesAmt</w:t>
                  </w:r>
                  <w:r>
                    <w:rPr>
                      <w:rFonts w:ascii="Times New Roman" w:eastAsia="Times New Roman" w:hAnsi="Times New Roman" w:cs="Times New Roman"/>
                      <w:color w:val="000000"/>
                      <w:sz w:val="22"/>
                      <w:szCs w:val="22"/>
                    </w:rPr>
                    <w:t>, the program will compile.</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63</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72. </w:t>
            </w:r>
            <w:r>
              <w:rPr>
                <w:rFonts w:ascii="Courier New" w:eastAsia="Courier New" w:hAnsi="Courier New" w:cs="Courier New"/>
                <w:color w:val="000000"/>
                <w:sz w:val="22"/>
                <w:szCs w:val="22"/>
              </w:rPr>
              <w:t>public class EndValue</w:t>
            </w:r>
            <w:r>
              <w:rPr>
                <w:rFonts w:ascii="Courier New" w:eastAsia="Courier New" w:hAnsi="Courier New" w:cs="Courier New"/>
                <w:color w:val="000000"/>
                <w:sz w:val="22"/>
                <w:szCs w:val="22"/>
              </w:rPr>
              <w:br/>
              <w:t>{</w:t>
            </w:r>
            <w:r>
              <w:rPr>
                <w:rFonts w:ascii="Courier New" w:eastAsia="Courier New" w:hAnsi="Courier New" w:cs="Courier New"/>
                <w:color w:val="000000"/>
                <w:sz w:val="22"/>
                <w:szCs w:val="22"/>
              </w:rPr>
              <w:br/>
              <w:t>    public static void main(String[] args)</w:t>
            </w:r>
            <w:r>
              <w:rPr>
                <w:rFonts w:ascii="Courier New" w:eastAsia="Courier New" w:hAnsi="Courier New" w:cs="Courier New"/>
                <w:color w:val="000000"/>
                <w:sz w:val="22"/>
                <w:szCs w:val="22"/>
              </w:rPr>
              <w:br/>
              <w:t>    {</w:t>
            </w:r>
            <w:r>
              <w:rPr>
                <w:rFonts w:ascii="Courier New" w:eastAsia="Courier New" w:hAnsi="Courier New" w:cs="Courier New"/>
                <w:color w:val="000000"/>
                <w:sz w:val="22"/>
                <w:szCs w:val="22"/>
              </w:rPr>
              <w:br/>
              <w:t>int aByte = 940;</w:t>
            </w:r>
            <w:r>
              <w:rPr>
                <w:rFonts w:ascii="Courier New" w:eastAsia="Courier New" w:hAnsi="Courier New" w:cs="Courier New"/>
                <w:color w:val="000000"/>
                <w:sz w:val="22"/>
                <w:szCs w:val="22"/>
              </w:rPr>
              <w:br/>
              <w:t>   System.out.print("The ending value is "+ aByte);</w:t>
            </w:r>
            <w:r>
              <w:rPr>
                <w:rFonts w:ascii="Courier New" w:eastAsia="Courier New" w:hAnsi="Courier New" w:cs="Courier New"/>
                <w:color w:val="000000"/>
                <w:sz w:val="22"/>
                <w:szCs w:val="22"/>
              </w:rPr>
              <w:br/>
              <w:t>    }</w:t>
            </w:r>
            <w:r>
              <w:rPr>
                <w:rFonts w:ascii="Courier New" w:eastAsia="Courier New" w:hAnsi="Courier New" w:cs="Courier New"/>
                <w:color w:val="000000"/>
                <w:sz w:val="22"/>
                <w:szCs w:val="22"/>
              </w:rPr>
              <w:br/>
              <w:t>}</w:t>
            </w:r>
            <w:r>
              <w:br/>
            </w:r>
            <w:r>
              <w:br/>
            </w:r>
            <w:r>
              <w:rPr>
                <w:rFonts w:ascii="Times New Roman" w:eastAsia="Times New Roman" w:hAnsi="Times New Roman" w:cs="Times New Roman"/>
                <w:color w:val="000000"/>
                <w:sz w:val="22"/>
                <w:szCs w:val="22"/>
              </w:rPr>
              <w:t>When the above code is compiled, what error message will be generated and why?</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9272"/>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pPr>
                    <w:pStyle w:val="p"/>
                  </w:pPr>
                  <w:r>
                    <w:rPr>
                      <w:rFonts w:ascii="Times New Roman" w:eastAsia="Times New Roman" w:hAnsi="Times New Roman" w:cs="Times New Roman"/>
                      <w:color w:val="000000"/>
                      <w:sz w:val="22"/>
                      <w:szCs w:val="22"/>
                    </w:rPr>
                    <w:t xml:space="preserve">The above code will result in the error message “possible loss of precision”. The assigned value of 940 to the </w:t>
                  </w:r>
                  <w:r>
                    <w:rPr>
                      <w:rFonts w:ascii="Courier New" w:eastAsia="Courier New" w:hAnsi="Courier New" w:cs="Courier New"/>
                      <w:color w:val="000000"/>
                      <w:sz w:val="22"/>
                      <w:szCs w:val="22"/>
                    </w:rPr>
                    <w:t>aByte</w:t>
                  </w:r>
                  <w:r>
                    <w:rPr>
                      <w:rFonts w:ascii="Times New Roman" w:eastAsia="Times New Roman" w:hAnsi="Times New Roman" w:cs="Times New Roman"/>
                      <w:color w:val="000000"/>
                      <w:sz w:val="22"/>
                      <w:szCs w:val="22"/>
                    </w:rPr>
                    <w:t xml:space="preserve"> variable is larger than the maximum value allowed. A </w:t>
                  </w:r>
                  <w:r>
                    <w:rPr>
                      <w:rFonts w:ascii="Courier New" w:eastAsia="Courier New" w:hAnsi="Courier New" w:cs="Courier New"/>
                      <w:color w:val="000000"/>
                      <w:sz w:val="22"/>
                      <w:szCs w:val="22"/>
                    </w:rPr>
                    <w:t>byte</w:t>
                  </w:r>
                  <w:r>
                    <w:rPr>
                      <w:rFonts w:ascii="Times New Roman" w:eastAsia="Times New Roman" w:hAnsi="Times New Roman" w:cs="Times New Roman"/>
                      <w:color w:val="000000"/>
                      <w:sz w:val="22"/>
                      <w:szCs w:val="22"/>
                    </w:rPr>
                    <w:t xml:space="preserve"> type can hold a value between -128 and 127. Thus, the accuracy of the number has been compromised.</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67</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73. Why is the following relational operator expression invalid? How could you rewrite the statement so that it is valid?</w:t>
            </w:r>
            <w:r>
              <w:rPr>
                <w:rFonts w:ascii="Times New Roman" w:eastAsia="Times New Roman" w:hAnsi="Times New Roman" w:cs="Times New Roman"/>
                <w:color w:val="000000"/>
                <w:sz w:val="22"/>
                <w:szCs w:val="22"/>
              </w:rPr>
              <w:br/>
            </w:r>
            <w:r>
              <w:rPr>
                <w:rFonts w:ascii="Times New Roman" w:eastAsia="Times New Roman" w:hAnsi="Times New Roman" w:cs="Times New Roman"/>
                <w:color w:val="000000"/>
                <w:sz w:val="22"/>
                <w:szCs w:val="22"/>
              </w:rPr>
              <w:br/>
            </w:r>
            <w:r>
              <w:rPr>
                <w:rFonts w:ascii="Courier New" w:eastAsia="Courier New" w:hAnsi="Courier New" w:cs="Courier New"/>
                <w:color w:val="000000"/>
                <w:sz w:val="22"/>
                <w:szCs w:val="22"/>
              </w:rPr>
              <w:t>boolean isGradePassing = (grade =&gt; 70);</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8514"/>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pPr>
                    <w:pStyle w:val="p"/>
                  </w:pPr>
                  <w:r>
                    <w:rPr>
                      <w:rFonts w:ascii="Times New Roman" w:eastAsia="Times New Roman" w:hAnsi="Times New Roman" w:cs="Times New Roman"/>
                      <w:color w:val="000000"/>
                      <w:sz w:val="22"/>
                      <w:szCs w:val="22"/>
                    </w:rPr>
                    <w:t>In this statement, the order of the operator symbols is reversed. It is illegal to use =&lt;, =&gt;, and =!.</w:t>
                  </w:r>
                  <w:r>
                    <w:rPr>
                      <w:rFonts w:ascii="Times New Roman" w:eastAsia="Times New Roman" w:hAnsi="Times New Roman" w:cs="Times New Roman"/>
                      <w:color w:val="000000"/>
                      <w:sz w:val="22"/>
                      <w:szCs w:val="22"/>
                    </w:rPr>
                    <w:br/>
                  </w:r>
                  <w:r>
                    <w:rPr>
                      <w:rFonts w:ascii="Times New Roman" w:eastAsia="Times New Roman" w:hAnsi="Times New Roman" w:cs="Times New Roman"/>
                      <w:color w:val="000000"/>
                      <w:sz w:val="22"/>
                      <w:szCs w:val="22"/>
                    </w:rPr>
                    <w:br/>
                    <w:t>The statement could be modified as follows:</w:t>
                  </w:r>
                  <w:r>
                    <w:rPr>
                      <w:rFonts w:ascii="Times New Roman" w:eastAsia="Times New Roman" w:hAnsi="Times New Roman" w:cs="Times New Roman"/>
                      <w:color w:val="000000"/>
                      <w:sz w:val="22"/>
                      <w:szCs w:val="22"/>
                    </w:rPr>
                    <w:br/>
                  </w:r>
                  <w:r>
                    <w:rPr>
                      <w:rFonts w:ascii="Times New Roman" w:eastAsia="Times New Roman" w:hAnsi="Times New Roman" w:cs="Times New Roman"/>
                      <w:color w:val="000000"/>
                      <w:sz w:val="22"/>
                      <w:szCs w:val="22"/>
                    </w:rPr>
                    <w:br/>
                  </w:r>
                  <w:r>
                    <w:rPr>
                      <w:rFonts w:ascii="Courier New" w:eastAsia="Courier New" w:hAnsi="Courier New" w:cs="Courier New"/>
                      <w:color w:val="000000"/>
                      <w:sz w:val="22"/>
                      <w:szCs w:val="22"/>
                    </w:rPr>
                    <w:t>boolean isGradePassing = (grade &gt;= 70);</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70</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74. </w:t>
            </w:r>
            <w:r>
              <w:rPr>
                <w:rFonts w:ascii="Courier New" w:eastAsia="Courier New" w:hAnsi="Courier New" w:cs="Courier New"/>
                <w:color w:val="000000"/>
                <w:sz w:val="22"/>
                <w:szCs w:val="22"/>
              </w:rPr>
              <w:t>char aCharacter = 2;</w:t>
            </w:r>
            <w:r>
              <w:rPr>
                <w:rFonts w:ascii="Courier New" w:eastAsia="Courier New" w:hAnsi="Courier New" w:cs="Courier New"/>
                <w:color w:val="000000"/>
                <w:sz w:val="22"/>
                <w:szCs w:val="22"/>
              </w:rPr>
              <w:br/>
              <w:t>int aNumber = '2';</w:t>
            </w:r>
            <w:r>
              <w:br/>
            </w:r>
            <w:r>
              <w:br/>
            </w:r>
            <w:r>
              <w:rPr>
                <w:rFonts w:ascii="Times New Roman" w:eastAsia="Times New Roman" w:hAnsi="Times New Roman" w:cs="Times New Roman"/>
                <w:color w:val="000000"/>
                <w:sz w:val="22"/>
                <w:szCs w:val="22"/>
              </w:rPr>
              <w:t xml:space="preserve">In the above statements, what values will be output after a </w:t>
            </w:r>
            <w:r>
              <w:rPr>
                <w:rFonts w:ascii="Courier New" w:eastAsia="Courier New" w:hAnsi="Courier New" w:cs="Courier New"/>
                <w:color w:val="000000"/>
                <w:sz w:val="22"/>
                <w:szCs w:val="22"/>
              </w:rPr>
              <w:t>println()</w:t>
            </w:r>
            <w:r>
              <w:rPr>
                <w:rFonts w:ascii="Times New Roman" w:eastAsia="Times New Roman" w:hAnsi="Times New Roman" w:cs="Times New Roman"/>
                <w:color w:val="000000"/>
                <w:sz w:val="22"/>
                <w:szCs w:val="22"/>
              </w:rPr>
              <w:t xml:space="preserve"> statement is executed? Why are the output results different for the two statements?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9272"/>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pPr>
                    <w:pStyle w:val="p"/>
                  </w:pPr>
                  <w:r>
                    <w:rPr>
                      <w:rFonts w:ascii="Courier New" w:eastAsia="Courier New" w:hAnsi="Courier New" w:cs="Courier New"/>
                      <w:color w:val="000000"/>
                      <w:sz w:val="22"/>
                      <w:szCs w:val="22"/>
                    </w:rPr>
                    <w:t>aCharacter</w:t>
                  </w:r>
                  <w:r>
                    <w:rPr>
                      <w:rFonts w:ascii="Times New Roman" w:eastAsia="Times New Roman" w:hAnsi="Times New Roman" w:cs="Times New Roman"/>
                      <w:color w:val="000000"/>
                      <w:sz w:val="22"/>
                      <w:szCs w:val="22"/>
                    </w:rPr>
                    <w:t xml:space="preserve"> will output a blank.</w:t>
                  </w:r>
                  <w:r>
                    <w:rPr>
                      <w:rFonts w:ascii="Times New Roman" w:eastAsia="Times New Roman" w:hAnsi="Times New Roman" w:cs="Times New Roman"/>
                      <w:color w:val="000000"/>
                      <w:sz w:val="22"/>
                      <w:szCs w:val="22"/>
                    </w:rPr>
                    <w:br/>
                  </w:r>
                  <w:r>
                    <w:rPr>
                      <w:rFonts w:ascii="Courier New" w:eastAsia="Courier New" w:hAnsi="Courier New" w:cs="Courier New"/>
                      <w:color w:val="000000"/>
                      <w:sz w:val="22"/>
                      <w:szCs w:val="22"/>
                    </w:rPr>
                    <w:t>aNumber</w:t>
                  </w:r>
                  <w:r>
                    <w:rPr>
                      <w:rFonts w:ascii="Times New Roman" w:eastAsia="Times New Roman" w:hAnsi="Times New Roman" w:cs="Times New Roman"/>
                      <w:color w:val="000000"/>
                      <w:sz w:val="22"/>
                      <w:szCs w:val="22"/>
                    </w:rPr>
                    <w:t xml:space="preserve"> will output a value of 50.</w:t>
                  </w:r>
                  <w:r>
                    <w:rPr>
                      <w:rFonts w:ascii="Times New Roman" w:eastAsia="Times New Roman" w:hAnsi="Times New Roman" w:cs="Times New Roman"/>
                      <w:color w:val="000000"/>
                      <w:sz w:val="22"/>
                      <w:szCs w:val="22"/>
                    </w:rPr>
                    <w:br/>
                  </w:r>
                </w:p>
                <w:p w:rsidR="00DF2CB1" w:rsidRDefault="000F19F0">
                  <w:pPr>
                    <w:pStyle w:val="p"/>
                  </w:pPr>
                  <w:r>
                    <w:rPr>
                      <w:rFonts w:ascii="Times New Roman" w:eastAsia="Times New Roman" w:hAnsi="Times New Roman" w:cs="Times New Roman"/>
                      <w:color w:val="000000"/>
                      <w:sz w:val="22"/>
                      <w:szCs w:val="22"/>
                    </w:rPr>
                    <w:t>Unicode values are used to assign a unique numeric code. Every computer stores each character it uses as a number and each character is assigned a unique Unicode numeric value.</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73</w:t>
                  </w:r>
                </w:p>
              </w:tc>
            </w:tr>
          </w:tbl>
          <w:p w:rsidR="00DF2CB1" w:rsidRDefault="00DF2CB1"/>
        </w:tc>
      </w:tr>
    </w:tbl>
    <w:p w:rsidR="00DF2CB1" w:rsidRDefault="00DF2CB1">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DF2CB1">
        <w:tc>
          <w:tcPr>
            <w:tcW w:w="5000" w:type="pct"/>
            <w:tcMar>
              <w:top w:w="0" w:type="dxa"/>
              <w:left w:w="0" w:type="dxa"/>
              <w:bottom w:w="0" w:type="dxa"/>
              <w:right w:w="0" w:type="dxa"/>
            </w:tcMar>
            <w:vAlign w:val="center"/>
          </w:tcPr>
          <w:p w:rsidR="00DF2CB1" w:rsidRDefault="000F19F0">
            <w:pPr>
              <w:pStyle w:val="p"/>
              <w:shd w:val="clear" w:color="auto" w:fill="FFFFFF"/>
            </w:pPr>
            <w:r>
              <w:rPr>
                <w:rFonts w:ascii="Times New Roman" w:eastAsia="Times New Roman" w:hAnsi="Times New Roman" w:cs="Times New Roman"/>
                <w:color w:val="000000"/>
                <w:sz w:val="22"/>
                <w:szCs w:val="22"/>
              </w:rPr>
              <w:t>75. How could you alter the following statement to display “Welcome” on one line and “back” on another line? Show two possible solutions.</w:t>
            </w:r>
          </w:p>
          <w:p w:rsidR="00DF2CB1" w:rsidRDefault="000F19F0">
            <w:pPr>
              <w:pStyle w:val="p"/>
              <w:shd w:val="clear" w:color="auto" w:fill="FFFFFF"/>
            </w:pPr>
            <w:r>
              <w:rPr>
                <w:rFonts w:ascii="Times New Roman" w:eastAsia="Times New Roman" w:hAnsi="Times New Roman" w:cs="Times New Roman"/>
                <w:color w:val="000000"/>
                <w:sz w:val="22"/>
                <w:szCs w:val="22"/>
              </w:rPr>
              <w:t>​</w:t>
            </w:r>
          </w:p>
          <w:p w:rsidR="00DF2CB1" w:rsidRDefault="000F19F0">
            <w:pPr>
              <w:pStyle w:val="p"/>
              <w:shd w:val="clear" w:color="auto" w:fill="FFFFFF"/>
            </w:pPr>
            <w:r>
              <w:rPr>
                <w:rFonts w:ascii="Courier New" w:eastAsia="Courier New" w:hAnsi="Courier New" w:cs="Courier New"/>
                <w:color w:val="000000"/>
                <w:sz w:val="22"/>
                <w:szCs w:val="22"/>
              </w:rPr>
              <w:t>System.out.println("Welcome back");</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528"/>
              <w:gridCol w:w="4753"/>
            </w:tblGrid>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F2CB1" w:rsidRDefault="000F19F0">
                  <w:pPr>
                    <w:pStyle w:val="p"/>
                  </w:pPr>
                  <w:r>
                    <w:rPr>
                      <w:rFonts w:ascii="Times New Roman" w:eastAsia="Times New Roman" w:hAnsi="Times New Roman" w:cs="Times New Roman"/>
                      <w:color w:val="000000"/>
                      <w:sz w:val="22"/>
                      <w:szCs w:val="22"/>
                    </w:rPr>
                    <w:t>There are two possible options:</w:t>
                  </w:r>
                </w:p>
                <w:p w:rsidR="00DF2CB1" w:rsidRDefault="000F19F0">
                  <w:pPr>
                    <w:pStyle w:val="p"/>
                  </w:pPr>
                  <w:r>
                    <w:rPr>
                      <w:rFonts w:ascii="Times New Roman" w:eastAsia="Times New Roman" w:hAnsi="Times New Roman" w:cs="Times New Roman"/>
                      <w:color w:val="000000"/>
                      <w:sz w:val="22"/>
                      <w:szCs w:val="22"/>
                    </w:rPr>
                    <w:t>​</w:t>
                  </w:r>
                </w:p>
                <w:p w:rsidR="00DF2CB1" w:rsidRDefault="000F19F0">
                  <w:pPr>
                    <w:pStyle w:val="p"/>
                  </w:pPr>
                  <w:r>
                    <w:rPr>
                      <w:rFonts w:ascii="Courier New" w:eastAsia="Courier New" w:hAnsi="Courier New" w:cs="Courier New"/>
                      <w:color w:val="000000"/>
                      <w:sz w:val="22"/>
                      <w:szCs w:val="22"/>
                    </w:rPr>
                    <w:t>System.out.println("Welcome\nback");</w:t>
                  </w:r>
                </w:p>
                <w:p w:rsidR="00DF2CB1" w:rsidRDefault="000F19F0">
                  <w:pPr>
                    <w:pStyle w:val="p"/>
                  </w:pPr>
                  <w:r>
                    <w:rPr>
                      <w:rFonts w:ascii="Times New Roman" w:eastAsia="Times New Roman" w:hAnsi="Times New Roman" w:cs="Times New Roman"/>
                      <w:color w:val="000000"/>
                      <w:sz w:val="22"/>
                      <w:szCs w:val="22"/>
                    </w:rPr>
                    <w:t>​</w:t>
                  </w:r>
                </w:p>
                <w:p w:rsidR="00DF2CB1" w:rsidRDefault="000F19F0">
                  <w:pPr>
                    <w:pStyle w:val="p"/>
                  </w:pPr>
                  <w:r>
                    <w:rPr>
                      <w:rFonts w:ascii="Times New Roman" w:eastAsia="Times New Roman" w:hAnsi="Times New Roman" w:cs="Times New Roman"/>
                      <w:color w:val="000000"/>
                      <w:sz w:val="22"/>
                      <w:szCs w:val="22"/>
                    </w:rPr>
                    <w:t>and</w:t>
                  </w:r>
                </w:p>
                <w:p w:rsidR="00DF2CB1" w:rsidRDefault="000F19F0">
                  <w:pPr>
                    <w:pStyle w:val="p"/>
                  </w:pPr>
                  <w:r>
                    <w:rPr>
                      <w:rFonts w:ascii="Times New Roman" w:eastAsia="Times New Roman" w:hAnsi="Times New Roman" w:cs="Times New Roman"/>
                      <w:color w:val="000000"/>
                      <w:sz w:val="22"/>
                      <w:szCs w:val="22"/>
                    </w:rPr>
                    <w:t>​</w:t>
                  </w:r>
                </w:p>
                <w:p w:rsidR="00DF2CB1" w:rsidRDefault="000F19F0">
                  <w:pPr>
                    <w:pStyle w:val="p"/>
                  </w:pPr>
                  <w:r>
                    <w:rPr>
                      <w:rFonts w:ascii="Courier New" w:eastAsia="Courier New" w:hAnsi="Courier New" w:cs="Courier New"/>
                      <w:color w:val="000000"/>
                      <w:sz w:val="22"/>
                      <w:szCs w:val="22"/>
                    </w:rPr>
                    <w:t>System.out.println("Welcome");</w:t>
                  </w:r>
                </w:p>
                <w:p w:rsidR="00DF2CB1" w:rsidRDefault="000F19F0">
                  <w:pPr>
                    <w:pStyle w:val="p"/>
                  </w:pPr>
                  <w:r>
                    <w:rPr>
                      <w:rFonts w:ascii="Courier New" w:eastAsia="Courier New" w:hAnsi="Courier New" w:cs="Courier New"/>
                      <w:color w:val="000000"/>
                      <w:sz w:val="22"/>
                      <w:szCs w:val="22"/>
                    </w:rPr>
                    <w:t>System.out.println("back");</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1</w:t>
                  </w:r>
                </w:p>
              </w:tc>
            </w:tr>
            <w:tr w:rsidR="00DF2CB1">
              <w:tc>
                <w:tcPr>
                  <w:tcW w:w="0" w:type="auto"/>
                  <w:tcMar>
                    <w:top w:w="30" w:type="dxa"/>
                    <w:left w:w="0" w:type="dxa"/>
                    <w:bottom w:w="30" w:type="dxa"/>
                    <w:right w:w="0" w:type="dxa"/>
                  </w:tcMar>
                </w:tcPr>
                <w:p w:rsidR="00DF2CB1" w:rsidRDefault="000F19F0">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rsidR="00DF2CB1" w:rsidRDefault="000F19F0">
                  <w:r>
                    <w:rPr>
                      <w:rFonts w:ascii="Times New Roman" w:eastAsia="Times New Roman" w:hAnsi="Times New Roman" w:cs="Times New Roman"/>
                      <w:color w:val="000000"/>
                      <w:sz w:val="22"/>
                      <w:szCs w:val="22"/>
                    </w:rPr>
                    <w:t>76</w:t>
                  </w:r>
                </w:p>
              </w:tc>
            </w:tr>
          </w:tbl>
          <w:p w:rsidR="00DF2CB1" w:rsidRDefault="00DF2CB1"/>
        </w:tc>
      </w:tr>
    </w:tbl>
    <w:p w:rsidR="00DF2CB1" w:rsidRDefault="00DF2CB1">
      <w:pPr>
        <w:shd w:val="clear" w:color="auto" w:fill="FFFFFF"/>
        <w:spacing w:after="75"/>
      </w:pPr>
    </w:p>
    <w:p w:rsidR="00DF2CB1" w:rsidRDefault="00DF2CB1"/>
    <w:sectPr w:rsidR="00DF2CB1" w:rsidSect="00DF2CB1">
      <w:headerReference w:type="even" r:id="rId6"/>
      <w:headerReference w:type="default" r:id="rId7"/>
      <w:footerReference w:type="even" r:id="rId8"/>
      <w:footerReference w:type="default" r:id="rId9"/>
      <w:headerReference w:type="first" r:id="rId10"/>
      <w:footerReference w:type="first" r:id="rId11"/>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1393" w:rsidRPr="007D60CA" w:rsidRDefault="00DA1393" w:rsidP="00DF2CB1">
      <w:pPr>
        <w:rPr>
          <w:rFonts w:ascii="Book Antiqua" w:hAnsi="Book Antiqua"/>
          <w:sz w:val="20"/>
        </w:rPr>
      </w:pPr>
      <w:r>
        <w:separator/>
      </w:r>
    </w:p>
  </w:endnote>
  <w:endnote w:type="continuationSeparator" w:id="0">
    <w:p w:rsidR="00DA1393" w:rsidRPr="007D60CA" w:rsidRDefault="00DA1393" w:rsidP="00DF2CB1">
      <w:pPr>
        <w:rPr>
          <w:rFonts w:ascii="Book Antiqua" w:hAnsi="Book Antiqua"/>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Book Antiqua">
    <w:altName w:val="Palatino Linotype"/>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19F0" w:rsidRDefault="000F19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20"/>
      <w:gridCol w:w="1080"/>
    </w:tblGrid>
    <w:tr w:rsidR="00DF2CB1">
      <w:tc>
        <w:tcPr>
          <w:tcW w:w="4500" w:type="pct"/>
          <w:tcBorders>
            <w:top w:val="nil"/>
            <w:left w:val="nil"/>
            <w:bottom w:val="nil"/>
            <w:right w:val="nil"/>
          </w:tcBorders>
        </w:tcPr>
        <w:p w:rsidR="00DF2CB1" w:rsidRDefault="000F19F0">
          <w:r>
            <w:rPr>
              <w:i/>
              <w:iCs/>
              <w:szCs w:val="16"/>
            </w:rPr>
            <w:t>Cengage Learning Testing, Powered by Cognero</w:t>
          </w:r>
        </w:p>
      </w:tc>
      <w:tc>
        <w:tcPr>
          <w:tcW w:w="4500" w:type="pct"/>
          <w:tcBorders>
            <w:top w:val="nil"/>
            <w:left w:val="nil"/>
            <w:bottom w:val="nil"/>
            <w:right w:val="nil"/>
          </w:tcBorders>
        </w:tcPr>
        <w:p w:rsidR="00DF2CB1" w:rsidRDefault="000F19F0">
          <w:pPr>
            <w:jc w:val="right"/>
          </w:pPr>
          <w:r>
            <w:rPr>
              <w:szCs w:val="16"/>
            </w:rPr>
            <w:t>Page </w:t>
          </w:r>
          <w:r w:rsidR="00DF2CB1">
            <w:fldChar w:fldCharType="begin"/>
          </w:r>
          <w:r>
            <w:instrText>PAGE</w:instrText>
          </w:r>
          <w:r w:rsidR="00B01CCF">
            <w:fldChar w:fldCharType="separate"/>
          </w:r>
          <w:r w:rsidR="00B01CCF">
            <w:rPr>
              <w:noProof/>
            </w:rPr>
            <w:t>1</w:t>
          </w:r>
          <w:r w:rsidR="00DF2CB1">
            <w:fldChar w:fldCharType="end"/>
          </w:r>
        </w:p>
      </w:tc>
    </w:tr>
  </w:tbl>
  <w:p w:rsidR="00DF2CB1" w:rsidRDefault="00DF2CB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19F0" w:rsidRDefault="000F19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1393" w:rsidRPr="007D60CA" w:rsidRDefault="00DA1393" w:rsidP="00DF2CB1">
      <w:pPr>
        <w:rPr>
          <w:rFonts w:ascii="Book Antiqua" w:hAnsi="Book Antiqua"/>
          <w:sz w:val="20"/>
        </w:rPr>
      </w:pPr>
      <w:r>
        <w:separator/>
      </w:r>
    </w:p>
  </w:footnote>
  <w:footnote w:type="continuationSeparator" w:id="0">
    <w:p w:rsidR="00DA1393" w:rsidRPr="007D60CA" w:rsidRDefault="00DA1393" w:rsidP="00DF2CB1">
      <w:pPr>
        <w:rPr>
          <w:rFonts w:ascii="Book Antiqua" w:hAnsi="Book Antiqua"/>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19F0" w:rsidRDefault="000F19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2CB1" w:rsidRDefault="000F19F0">
    <w:r>
      <w:rPr>
        <w:sz w:val="20"/>
        <w:szCs w:val="20"/>
      </w:rPr>
      <w:t>Full file at http://testbankassistant.CH/Test-Bank-for-Java-Programming-8th-Edition-by-Joyce-Farrell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19F0" w:rsidRDefault="000F19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CB1"/>
    <w:rsid w:val="000F19F0"/>
    <w:rsid w:val="00B01CCF"/>
    <w:rsid w:val="00DA1393"/>
    <w:rsid w:val="00DF2C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BBFD084-5911-4BA6-BEF7-5E8C28400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5BCE"/>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kern w:val="32"/>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sz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ContentItem">
    <w:name w:val="questionContentItem"/>
    <w:basedOn w:val="Normal"/>
    <w:rsid w:val="00DF2CB1"/>
  </w:style>
  <w:style w:type="paragraph" w:customStyle="1" w:styleId="p">
    <w:name w:val="p"/>
    <w:basedOn w:val="Normal"/>
    <w:rsid w:val="00DF2CB1"/>
  </w:style>
  <w:style w:type="table" w:customStyle="1" w:styleId="questionMetaData">
    <w:name w:val="questionMetaData"/>
    <w:rsid w:val="00DF2CB1"/>
    <w:tblPr>
      <w:tblCellMar>
        <w:top w:w="0" w:type="dxa"/>
        <w:left w:w="0" w:type="dxa"/>
        <w:bottom w:w="0" w:type="dxa"/>
        <w:right w:w="0" w:type="dxa"/>
      </w:tblCellMar>
    </w:tblPr>
  </w:style>
  <w:style w:type="paragraph" w:styleId="Header">
    <w:name w:val="header"/>
    <w:basedOn w:val="Normal"/>
    <w:link w:val="HeaderChar"/>
    <w:uiPriority w:val="99"/>
    <w:semiHidden/>
    <w:unhideWhenUsed/>
    <w:rsid w:val="000F19F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0F19F0"/>
    <w:rPr>
      <w:rFonts w:ascii="Arial" w:eastAsia="Arial" w:hAnsi="Arial" w:cs="Arial"/>
      <w:sz w:val="18"/>
      <w:szCs w:val="18"/>
      <w:bdr w:val="nil"/>
    </w:rPr>
  </w:style>
  <w:style w:type="paragraph" w:styleId="Footer">
    <w:name w:val="footer"/>
    <w:basedOn w:val="Normal"/>
    <w:link w:val="FooterChar"/>
    <w:uiPriority w:val="99"/>
    <w:semiHidden/>
    <w:unhideWhenUsed/>
    <w:rsid w:val="000F19F0"/>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rsid w:val="000F19F0"/>
    <w:rPr>
      <w:rFonts w:ascii="Arial" w:eastAsia="Arial" w:hAnsi="Arial" w:cs="Arial"/>
      <w:sz w:val="18"/>
      <w:szCs w:val="18"/>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3165</Words>
  <Characters>18046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Chapter 02: Using Data</vt:lpstr>
    </vt:vector>
  </TitlesOfParts>
  <Company/>
  <LinksUpToDate>false</LinksUpToDate>
  <CharactersWithSpaces>21169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02: Using Data</dc:title>
  <dc:creator>Erick Cabrera</dc:creator>
  <cp:lastModifiedBy>Erick Cabrera</cp:lastModifiedBy>
  <cp:revision>2</cp:revision>
  <dcterms:created xsi:type="dcterms:W3CDTF">2016-09-12T02:37:00Z</dcterms:created>
  <dcterms:modified xsi:type="dcterms:W3CDTF">2016-09-12T02:37:00Z</dcterms:modified>
</cp:coreProperties>
</file>